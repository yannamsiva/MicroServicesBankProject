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9D17C" w14:textId="77777777" w:rsidR="0082388D" w:rsidRDefault="0082388D" w:rsidP="0082388D">
      <w:pPr>
        <w:pStyle w:val="Heading1"/>
        <w:ind w:left="722" w:right="1385"/>
      </w:pPr>
      <w:r>
        <w:t>Bank Management</w:t>
      </w:r>
    </w:p>
    <w:p w14:paraId="12A65838" w14:textId="77777777" w:rsidR="0082388D" w:rsidRDefault="0082388D" w:rsidP="0082388D">
      <w:pPr>
        <w:pStyle w:val="BodyText"/>
        <w:rPr>
          <w:b/>
          <w:sz w:val="44"/>
        </w:rPr>
      </w:pPr>
    </w:p>
    <w:p w14:paraId="12930B7A" w14:textId="77777777" w:rsidR="0082388D" w:rsidRDefault="0082388D" w:rsidP="0082388D">
      <w:pPr>
        <w:pStyle w:val="BodyText"/>
        <w:rPr>
          <w:b/>
          <w:sz w:val="44"/>
        </w:rPr>
      </w:pPr>
    </w:p>
    <w:p w14:paraId="2E2C0477" w14:textId="77777777" w:rsidR="0082388D" w:rsidRDefault="0082388D" w:rsidP="0082388D">
      <w:pPr>
        <w:spacing w:before="60"/>
        <w:rPr>
          <w:b/>
          <w:sz w:val="36"/>
        </w:rPr>
      </w:pPr>
    </w:p>
    <w:p w14:paraId="69B40519" w14:textId="77777777" w:rsidR="0082388D" w:rsidRDefault="0082388D" w:rsidP="0082388D">
      <w:pPr>
        <w:spacing w:before="60"/>
        <w:rPr>
          <w:b/>
          <w:sz w:val="36"/>
        </w:rPr>
      </w:pPr>
    </w:p>
    <w:p w14:paraId="3A346EF1" w14:textId="77777777" w:rsidR="0082388D" w:rsidRDefault="0082388D" w:rsidP="0082388D">
      <w:pPr>
        <w:spacing w:before="60"/>
        <w:rPr>
          <w:b/>
          <w:sz w:val="36"/>
        </w:rPr>
      </w:pPr>
    </w:p>
    <w:p w14:paraId="0890EBBF" w14:textId="77777777" w:rsidR="0082388D" w:rsidRDefault="0082388D" w:rsidP="0082388D">
      <w:pPr>
        <w:spacing w:before="60"/>
        <w:rPr>
          <w:b/>
          <w:sz w:val="36"/>
        </w:rPr>
      </w:pPr>
    </w:p>
    <w:p w14:paraId="3AB0A9D9" w14:textId="77777777" w:rsidR="0082388D" w:rsidRDefault="0082388D" w:rsidP="0082388D">
      <w:pPr>
        <w:spacing w:before="60"/>
        <w:rPr>
          <w:b/>
          <w:sz w:val="36"/>
        </w:rPr>
      </w:pPr>
    </w:p>
    <w:p w14:paraId="2670AACC" w14:textId="77777777" w:rsidR="0082388D" w:rsidRDefault="0082388D" w:rsidP="0082388D">
      <w:pPr>
        <w:spacing w:before="60"/>
        <w:rPr>
          <w:b/>
          <w:sz w:val="36"/>
        </w:rPr>
      </w:pPr>
    </w:p>
    <w:p w14:paraId="4B551A18" w14:textId="77777777" w:rsidR="0082388D" w:rsidRDefault="0082388D" w:rsidP="0082388D">
      <w:pPr>
        <w:spacing w:before="60"/>
        <w:rPr>
          <w:b/>
          <w:sz w:val="36"/>
        </w:rPr>
      </w:pPr>
    </w:p>
    <w:p w14:paraId="1AD6D739" w14:textId="77777777" w:rsidR="0082388D" w:rsidRDefault="0082388D" w:rsidP="0082388D">
      <w:pPr>
        <w:spacing w:before="60"/>
        <w:rPr>
          <w:b/>
          <w:sz w:val="36"/>
        </w:rPr>
      </w:pPr>
    </w:p>
    <w:p w14:paraId="3F0B6AA4" w14:textId="77777777" w:rsidR="0082388D" w:rsidRDefault="0082388D" w:rsidP="0082388D">
      <w:pPr>
        <w:spacing w:before="60"/>
        <w:rPr>
          <w:b/>
          <w:sz w:val="36"/>
        </w:rPr>
      </w:pPr>
    </w:p>
    <w:p w14:paraId="3406F39D" w14:textId="77777777" w:rsidR="0082388D" w:rsidRDefault="0082388D" w:rsidP="0082388D">
      <w:pPr>
        <w:spacing w:before="60"/>
        <w:rPr>
          <w:b/>
          <w:sz w:val="36"/>
        </w:rPr>
      </w:pPr>
    </w:p>
    <w:p w14:paraId="09BCA64E" w14:textId="77777777" w:rsidR="0082388D" w:rsidRDefault="0082388D" w:rsidP="0082388D">
      <w:pPr>
        <w:spacing w:before="60"/>
        <w:rPr>
          <w:b/>
          <w:sz w:val="36"/>
        </w:rPr>
      </w:pPr>
    </w:p>
    <w:p w14:paraId="2544B0C4" w14:textId="77777777" w:rsidR="0082388D" w:rsidRDefault="0082388D" w:rsidP="0082388D">
      <w:pPr>
        <w:spacing w:before="60"/>
        <w:rPr>
          <w:b/>
          <w:sz w:val="36"/>
        </w:rPr>
      </w:pPr>
    </w:p>
    <w:p w14:paraId="573E0C0B" w14:textId="77777777" w:rsidR="0082388D" w:rsidRDefault="0082388D" w:rsidP="0082388D">
      <w:pPr>
        <w:spacing w:before="60"/>
        <w:rPr>
          <w:b/>
          <w:sz w:val="36"/>
        </w:rPr>
      </w:pPr>
    </w:p>
    <w:p w14:paraId="0260EEB9" w14:textId="77777777" w:rsidR="0082388D" w:rsidRDefault="0082388D" w:rsidP="0082388D">
      <w:pPr>
        <w:spacing w:before="60"/>
        <w:rPr>
          <w:b/>
          <w:sz w:val="36"/>
        </w:rPr>
      </w:pPr>
    </w:p>
    <w:p w14:paraId="5BB2D1D3" w14:textId="77777777" w:rsidR="0082388D" w:rsidRDefault="0082388D" w:rsidP="0082388D">
      <w:pPr>
        <w:spacing w:before="60"/>
        <w:rPr>
          <w:b/>
          <w:sz w:val="36"/>
        </w:rPr>
      </w:pPr>
    </w:p>
    <w:p w14:paraId="76286258" w14:textId="77777777" w:rsidR="0082388D" w:rsidRDefault="0082388D" w:rsidP="0082388D">
      <w:pPr>
        <w:spacing w:before="60"/>
        <w:rPr>
          <w:b/>
          <w:sz w:val="36"/>
        </w:rPr>
      </w:pPr>
    </w:p>
    <w:p w14:paraId="0651C0E2" w14:textId="77777777" w:rsidR="0082388D" w:rsidRDefault="0082388D" w:rsidP="0082388D">
      <w:pPr>
        <w:spacing w:before="60"/>
        <w:rPr>
          <w:b/>
          <w:sz w:val="36"/>
        </w:rPr>
      </w:pPr>
    </w:p>
    <w:p w14:paraId="09615BC5" w14:textId="77777777" w:rsidR="0082388D" w:rsidRDefault="0082388D" w:rsidP="0082388D">
      <w:pPr>
        <w:spacing w:before="60"/>
        <w:rPr>
          <w:b/>
          <w:sz w:val="36"/>
        </w:rPr>
      </w:pPr>
    </w:p>
    <w:p w14:paraId="770A5AD9" w14:textId="77777777" w:rsidR="0082388D" w:rsidRDefault="0082388D" w:rsidP="0082388D">
      <w:pPr>
        <w:spacing w:before="60"/>
        <w:rPr>
          <w:b/>
          <w:sz w:val="36"/>
        </w:rPr>
      </w:pPr>
    </w:p>
    <w:p w14:paraId="634C1F35" w14:textId="77777777" w:rsidR="0082388D" w:rsidRDefault="0082388D" w:rsidP="0082388D">
      <w:pPr>
        <w:spacing w:before="60"/>
        <w:rPr>
          <w:b/>
          <w:sz w:val="36"/>
        </w:rPr>
      </w:pPr>
    </w:p>
    <w:p w14:paraId="7A560F24" w14:textId="77777777" w:rsidR="0082388D" w:rsidRDefault="0082388D" w:rsidP="0082388D">
      <w:pPr>
        <w:spacing w:before="60"/>
        <w:rPr>
          <w:b/>
          <w:sz w:val="36"/>
        </w:rPr>
      </w:pPr>
    </w:p>
    <w:p w14:paraId="528FBE94" w14:textId="77777777" w:rsidR="0082388D" w:rsidRPr="00EB76CF" w:rsidRDefault="0082388D" w:rsidP="0082388D">
      <w:pPr>
        <w:jc w:val="center"/>
        <w:sectPr w:rsidR="0082388D" w:rsidRPr="00EB76CF" w:rsidSect="0082388D">
          <w:footerReference w:type="default" r:id="rId5"/>
          <w:pgSz w:w="11910" w:h="17340"/>
          <w:pgMar w:top="1360" w:right="1560" w:bottom="1200" w:left="1580" w:header="0" w:footer="1014" w:gutter="0"/>
          <w:cols w:space="720"/>
        </w:sectPr>
      </w:pPr>
    </w:p>
    <w:p w14:paraId="6F8F202F" w14:textId="77777777" w:rsidR="0082388D" w:rsidRPr="00D8428B" w:rsidRDefault="0082388D" w:rsidP="0082388D">
      <w:pPr>
        <w:jc w:val="both"/>
        <w:rPr>
          <w:b/>
          <w:bCs/>
          <w:color w:val="0E101A"/>
          <w:sz w:val="48"/>
          <w:szCs w:val="48"/>
        </w:rPr>
      </w:pPr>
      <w:r w:rsidRPr="00D8428B">
        <w:rPr>
          <w:b/>
          <w:bCs/>
          <w:color w:val="0E101A"/>
          <w:sz w:val="48"/>
          <w:szCs w:val="48"/>
        </w:rPr>
        <w:lastRenderedPageBreak/>
        <w:t>Introduction</w:t>
      </w:r>
    </w:p>
    <w:p w14:paraId="60D2A4E8" w14:textId="77777777" w:rsidR="0082388D" w:rsidRDefault="0082388D" w:rsidP="0082388D">
      <w:pPr>
        <w:jc w:val="both"/>
        <w:rPr>
          <w:color w:val="0E101A"/>
          <w:sz w:val="24"/>
          <w:shd w:val="clear" w:color="auto" w:fill="FFFFFF"/>
        </w:rPr>
      </w:pPr>
    </w:p>
    <w:p w14:paraId="0C0D3F9C" w14:textId="77777777" w:rsidR="0082388D" w:rsidRDefault="0082388D" w:rsidP="0082388D">
      <w:pPr>
        <w:jc w:val="both"/>
        <w:rPr>
          <w:color w:val="0E101A"/>
          <w:sz w:val="24"/>
          <w:shd w:val="clear" w:color="auto" w:fill="FFFFFF"/>
        </w:rPr>
      </w:pPr>
    </w:p>
    <w:p w14:paraId="734E09A7" w14:textId="77777777" w:rsidR="0082388D" w:rsidRPr="00B55808" w:rsidRDefault="0082388D" w:rsidP="0082388D">
      <w:pPr>
        <w:jc w:val="both"/>
        <w:rPr>
          <w:color w:val="0E101A"/>
          <w:sz w:val="24"/>
          <w:shd w:val="clear" w:color="auto" w:fill="FFFFFF"/>
        </w:rPr>
      </w:pPr>
      <w:r w:rsidRPr="00B55808">
        <w:rPr>
          <w:color w:val="0E101A"/>
          <w:sz w:val="24"/>
          <w:shd w:val="clear" w:color="auto" w:fill="FFFFFF"/>
        </w:rPr>
        <w:t>The "Bank Management Web Project" is an ambitious initiative aimed at revolutionizing the way banking operations are managed through a sophisticated and user-friendly online platform. In the current digital era, the banking industry is rapidly transitioning to web-based solutions to enhance operational efficiency, customer convenience, and overall service quality. This project is designed to meet these demands by providing a comprehensive web application that facilitates essential banking functions such as account management, transaction processing, loan services, and customer support.</w:t>
      </w:r>
    </w:p>
    <w:p w14:paraId="13D53E89" w14:textId="77777777" w:rsidR="0082388D" w:rsidRPr="00B55808" w:rsidRDefault="0082388D" w:rsidP="0082388D">
      <w:pPr>
        <w:jc w:val="both"/>
        <w:rPr>
          <w:color w:val="0E101A"/>
          <w:sz w:val="24"/>
          <w:shd w:val="clear" w:color="auto" w:fill="FFFFFF"/>
        </w:rPr>
      </w:pPr>
    </w:p>
    <w:p w14:paraId="76CCD2C7" w14:textId="77777777" w:rsidR="0082388D" w:rsidRPr="00B55808" w:rsidRDefault="0082388D" w:rsidP="0082388D">
      <w:pPr>
        <w:jc w:val="both"/>
        <w:rPr>
          <w:color w:val="0E101A"/>
          <w:sz w:val="24"/>
          <w:shd w:val="clear" w:color="auto" w:fill="FFFFFF"/>
        </w:rPr>
      </w:pPr>
      <w:r w:rsidRPr="00B55808">
        <w:rPr>
          <w:color w:val="0E101A"/>
          <w:sz w:val="24"/>
          <w:shd w:val="clear" w:color="auto" w:fill="FFFFFF"/>
        </w:rPr>
        <w:t>The need for an efficient bank management system has never been more critical. Traditional banking methods, which often involve manual processes and physical branch visits, are becoming increasingly obsolete. Customers now expect seamless access to banking services from the comfort of their homes or offices. The Bank Management Web Project addresses this expectation by delivering a robust platform that allows users to perform a wide range of banking activities online, thereby saving time and reducing operational costs.</w:t>
      </w:r>
    </w:p>
    <w:p w14:paraId="2ABF014C" w14:textId="77777777" w:rsidR="0082388D" w:rsidRPr="00B55808" w:rsidRDefault="0082388D" w:rsidP="0082388D">
      <w:pPr>
        <w:jc w:val="both"/>
        <w:rPr>
          <w:color w:val="0E101A"/>
          <w:sz w:val="24"/>
          <w:shd w:val="clear" w:color="auto" w:fill="FFFFFF"/>
        </w:rPr>
      </w:pPr>
    </w:p>
    <w:p w14:paraId="7CA194C0" w14:textId="77777777" w:rsidR="0082388D" w:rsidRPr="00B55808" w:rsidRDefault="0082388D" w:rsidP="0082388D">
      <w:pPr>
        <w:jc w:val="both"/>
        <w:rPr>
          <w:color w:val="0E101A"/>
          <w:sz w:val="24"/>
          <w:shd w:val="clear" w:color="auto" w:fill="FFFFFF"/>
        </w:rPr>
      </w:pPr>
      <w:r w:rsidRPr="00B55808">
        <w:rPr>
          <w:color w:val="0E101A"/>
          <w:sz w:val="24"/>
          <w:shd w:val="clear" w:color="auto" w:fill="FFFFFF"/>
        </w:rPr>
        <w:t>The primary objectives of the Bank Management Web Project include:</w:t>
      </w:r>
    </w:p>
    <w:p w14:paraId="5DD48947" w14:textId="77777777" w:rsidR="0082388D" w:rsidRPr="00B55808" w:rsidRDefault="0082388D" w:rsidP="0082388D">
      <w:pPr>
        <w:jc w:val="both"/>
        <w:rPr>
          <w:color w:val="0E101A"/>
          <w:sz w:val="24"/>
          <w:shd w:val="clear" w:color="auto" w:fill="FFFFFF"/>
        </w:rPr>
      </w:pPr>
    </w:p>
    <w:p w14:paraId="3DA348A0" w14:textId="77777777" w:rsidR="0082388D" w:rsidRDefault="0082388D" w:rsidP="0082388D">
      <w:pPr>
        <w:jc w:val="both"/>
        <w:rPr>
          <w:color w:val="0E101A"/>
          <w:sz w:val="24"/>
          <w:shd w:val="clear" w:color="auto" w:fill="FFFFFF"/>
        </w:rPr>
      </w:pPr>
      <w:r w:rsidRPr="00B55808">
        <w:rPr>
          <w:color w:val="0E101A"/>
          <w:sz w:val="24"/>
          <w:shd w:val="clear" w:color="auto" w:fill="FFFFFF"/>
        </w:rPr>
        <w:t>Account Management: Enabling users to open, view, and manage their bank accounts online. This includes functionalities such as balance inquiries, statement downloads, and personal information updates.</w:t>
      </w:r>
    </w:p>
    <w:p w14:paraId="3C26082E" w14:textId="77777777" w:rsidR="0082388D" w:rsidRPr="00B55808" w:rsidRDefault="0082388D" w:rsidP="0082388D">
      <w:pPr>
        <w:jc w:val="both"/>
        <w:rPr>
          <w:color w:val="0E101A"/>
          <w:sz w:val="24"/>
          <w:shd w:val="clear" w:color="auto" w:fill="FFFFFF"/>
        </w:rPr>
      </w:pPr>
    </w:p>
    <w:p w14:paraId="1A148F53" w14:textId="77777777" w:rsidR="0082388D" w:rsidRDefault="0082388D" w:rsidP="0082388D">
      <w:pPr>
        <w:jc w:val="both"/>
        <w:rPr>
          <w:color w:val="0E101A"/>
          <w:sz w:val="24"/>
          <w:shd w:val="clear" w:color="auto" w:fill="FFFFFF"/>
        </w:rPr>
      </w:pPr>
      <w:r w:rsidRPr="00B55808">
        <w:rPr>
          <w:color w:val="0E101A"/>
          <w:sz w:val="24"/>
          <w:shd w:val="clear" w:color="auto" w:fill="FFFFFF"/>
        </w:rPr>
        <w:t>Transaction Processing: Facilitating secure and efficient processing of transactions such as deposits, withdrawals, fund transfers, and bill payments.</w:t>
      </w:r>
    </w:p>
    <w:p w14:paraId="21CB28FD" w14:textId="77777777" w:rsidR="0082388D" w:rsidRPr="00B55808" w:rsidRDefault="0082388D" w:rsidP="0082388D">
      <w:pPr>
        <w:jc w:val="both"/>
        <w:rPr>
          <w:color w:val="0E101A"/>
          <w:sz w:val="24"/>
          <w:shd w:val="clear" w:color="auto" w:fill="FFFFFF"/>
        </w:rPr>
      </w:pPr>
    </w:p>
    <w:p w14:paraId="09F0307B" w14:textId="77777777" w:rsidR="0082388D" w:rsidRPr="00B55808" w:rsidRDefault="0082388D" w:rsidP="0082388D">
      <w:pPr>
        <w:jc w:val="both"/>
        <w:rPr>
          <w:color w:val="0E101A"/>
          <w:sz w:val="24"/>
          <w:shd w:val="clear" w:color="auto" w:fill="FFFFFF"/>
        </w:rPr>
      </w:pPr>
      <w:r w:rsidRPr="00B55808">
        <w:rPr>
          <w:color w:val="0E101A"/>
          <w:sz w:val="24"/>
          <w:shd w:val="clear" w:color="auto" w:fill="FFFFFF"/>
        </w:rPr>
        <w:t>Customer Support: Providing a range of customer service tools, including live chat, email support, and an FAQ section to assist customers with their banking needs.</w:t>
      </w:r>
    </w:p>
    <w:p w14:paraId="5E80857F" w14:textId="77777777" w:rsidR="0082388D" w:rsidRDefault="0082388D" w:rsidP="0082388D">
      <w:pPr>
        <w:jc w:val="both"/>
        <w:rPr>
          <w:color w:val="0E101A"/>
          <w:sz w:val="24"/>
          <w:shd w:val="clear" w:color="auto" w:fill="FFFFFF"/>
        </w:rPr>
      </w:pPr>
      <w:r w:rsidRPr="00B55808">
        <w:rPr>
          <w:color w:val="0E101A"/>
          <w:sz w:val="24"/>
          <w:shd w:val="clear" w:color="auto" w:fill="FFFFFF"/>
        </w:rPr>
        <w:t>Security: Implementing advanced security measures to protect user data and ensure the confidentiality and integrity of all banking transactions.</w:t>
      </w:r>
    </w:p>
    <w:p w14:paraId="038E366D" w14:textId="77777777" w:rsidR="0082388D" w:rsidRPr="00B55808" w:rsidRDefault="0082388D" w:rsidP="0082388D">
      <w:pPr>
        <w:jc w:val="both"/>
        <w:rPr>
          <w:color w:val="0E101A"/>
          <w:sz w:val="24"/>
          <w:shd w:val="clear" w:color="auto" w:fill="FFFFFF"/>
        </w:rPr>
      </w:pPr>
    </w:p>
    <w:p w14:paraId="01CAAC8C" w14:textId="77777777" w:rsidR="0082388D" w:rsidRDefault="0082388D" w:rsidP="0082388D">
      <w:pPr>
        <w:jc w:val="both"/>
        <w:rPr>
          <w:color w:val="0E101A"/>
          <w:sz w:val="24"/>
          <w:shd w:val="clear" w:color="auto" w:fill="FFFFFF"/>
        </w:rPr>
      </w:pPr>
      <w:r w:rsidRPr="00B55808">
        <w:rPr>
          <w:color w:val="0E101A"/>
          <w:sz w:val="24"/>
          <w:shd w:val="clear" w:color="auto" w:fill="FFFFFF"/>
        </w:rPr>
        <w:t>User Experience: Designing a user-friendly interface that ensures easy navigation and accessibility for all users, regardless of their technical proficiency.</w:t>
      </w:r>
    </w:p>
    <w:p w14:paraId="574A2C22" w14:textId="77777777" w:rsidR="0082388D" w:rsidRPr="00B55808" w:rsidRDefault="0082388D" w:rsidP="0082388D">
      <w:pPr>
        <w:jc w:val="both"/>
        <w:rPr>
          <w:color w:val="0E101A"/>
          <w:sz w:val="24"/>
          <w:shd w:val="clear" w:color="auto" w:fill="FFFFFF"/>
        </w:rPr>
      </w:pPr>
    </w:p>
    <w:p w14:paraId="538BF3D0" w14:textId="77777777" w:rsidR="0082388D" w:rsidRPr="00B55808" w:rsidRDefault="0082388D" w:rsidP="0082388D">
      <w:pPr>
        <w:jc w:val="both"/>
        <w:rPr>
          <w:color w:val="0E101A"/>
          <w:sz w:val="24"/>
          <w:shd w:val="clear" w:color="auto" w:fill="FFFFFF"/>
        </w:rPr>
      </w:pPr>
      <w:r w:rsidRPr="00B55808">
        <w:rPr>
          <w:color w:val="0E101A"/>
          <w:sz w:val="24"/>
          <w:shd w:val="clear" w:color="auto" w:fill="FFFFFF"/>
        </w:rPr>
        <w:t>The development of the Bank Management Web Project involves utilizing modern web technologies and adhering to best practices in software development to create a reliable, scalable, and secure application. Technologies employed include HTML, CSS, and JavaScript for the front-end, and robust back-end frameworks such as Node.js, Django, or Ruby on Rails for server-side processing. Additionally, a secure database management system is used to handle user data and transaction records.</w:t>
      </w:r>
    </w:p>
    <w:p w14:paraId="3B154CC7" w14:textId="77777777" w:rsidR="0082388D" w:rsidRPr="00B55808" w:rsidRDefault="0082388D" w:rsidP="0082388D">
      <w:pPr>
        <w:jc w:val="both"/>
        <w:rPr>
          <w:color w:val="0E101A"/>
          <w:sz w:val="24"/>
          <w:shd w:val="clear" w:color="auto" w:fill="FFFFFF"/>
        </w:rPr>
      </w:pPr>
    </w:p>
    <w:p w14:paraId="3B2F3C72" w14:textId="77777777" w:rsidR="0082388D" w:rsidRPr="00B55808" w:rsidRDefault="0082388D" w:rsidP="0082388D">
      <w:pPr>
        <w:jc w:val="both"/>
        <w:rPr>
          <w:color w:val="0E101A"/>
          <w:sz w:val="24"/>
          <w:shd w:val="clear" w:color="auto" w:fill="FFFFFF"/>
        </w:rPr>
      </w:pPr>
      <w:r w:rsidRPr="00B55808">
        <w:rPr>
          <w:color w:val="0E101A"/>
          <w:sz w:val="24"/>
          <w:shd w:val="clear" w:color="auto" w:fill="FFFFFF"/>
        </w:rPr>
        <w:t>This project is driven by the goal of enhancing the overall banking experience for customers and improving the operational efficiency of banking institutions. By providing a centralized platform for managing various banking activities, the system aims to reduce the reliance on physical branches, minimize manual errors, and expedite banking processes.</w:t>
      </w:r>
    </w:p>
    <w:p w14:paraId="1E2EA633" w14:textId="77777777" w:rsidR="0082388D" w:rsidRPr="00B55808" w:rsidRDefault="0082388D" w:rsidP="0082388D">
      <w:pPr>
        <w:jc w:val="both"/>
        <w:rPr>
          <w:color w:val="0E101A"/>
          <w:sz w:val="24"/>
          <w:shd w:val="clear" w:color="auto" w:fill="FFFFFF"/>
        </w:rPr>
      </w:pPr>
    </w:p>
    <w:p w14:paraId="7EAAC29F" w14:textId="77777777" w:rsidR="0082388D" w:rsidRPr="00B55808" w:rsidRDefault="0082388D" w:rsidP="0082388D">
      <w:pPr>
        <w:jc w:val="both"/>
        <w:rPr>
          <w:color w:val="0E101A"/>
          <w:sz w:val="24"/>
          <w:shd w:val="clear" w:color="auto" w:fill="FFFFFF"/>
        </w:rPr>
      </w:pPr>
      <w:r w:rsidRPr="00B55808">
        <w:rPr>
          <w:color w:val="0E101A"/>
          <w:sz w:val="24"/>
          <w:shd w:val="clear" w:color="auto" w:fill="FFFFFF"/>
        </w:rPr>
        <w:t>In summary, the Bank Management Web Project is poised to set a new standard in the banking industry by offering a comprehensive, secure, and user-friendly online platform. Through innovation and a commitment to excellence, this project seeks to meet the evolving needs of both customers and banking institutions, ensuring a more efficient and satisfying banking experience for all stakeholders.</w:t>
      </w:r>
    </w:p>
    <w:p w14:paraId="77F954A1" w14:textId="77777777" w:rsidR="0082388D" w:rsidRPr="00D8428B" w:rsidRDefault="0082388D" w:rsidP="0082388D">
      <w:pPr>
        <w:spacing w:after="200" w:line="276" w:lineRule="auto"/>
        <w:jc w:val="both"/>
        <w:rPr>
          <w:b/>
          <w:bCs/>
          <w:color w:val="0E101A"/>
          <w:sz w:val="48"/>
          <w:szCs w:val="48"/>
        </w:rPr>
      </w:pPr>
      <w:r w:rsidRPr="00D8428B">
        <w:rPr>
          <w:b/>
          <w:bCs/>
          <w:color w:val="0E101A"/>
          <w:sz w:val="48"/>
          <w:szCs w:val="48"/>
        </w:rPr>
        <w:lastRenderedPageBreak/>
        <w:t>Abstraction</w:t>
      </w:r>
    </w:p>
    <w:p w14:paraId="3330A2E5" w14:textId="77777777" w:rsidR="0082388D" w:rsidRPr="003E076D" w:rsidRDefault="0082388D" w:rsidP="0082388D">
      <w:pPr>
        <w:jc w:val="both"/>
        <w:rPr>
          <w:color w:val="0E101A"/>
          <w:sz w:val="24"/>
        </w:rPr>
      </w:pPr>
    </w:p>
    <w:p w14:paraId="6BE5EF26" w14:textId="77777777" w:rsidR="0082388D" w:rsidRPr="005C2192" w:rsidRDefault="0082388D" w:rsidP="0082388D">
      <w:pPr>
        <w:spacing w:after="200" w:line="276" w:lineRule="auto"/>
        <w:jc w:val="both"/>
        <w:rPr>
          <w:color w:val="0E101A"/>
          <w:sz w:val="24"/>
          <w:shd w:val="clear" w:color="auto" w:fill="FFFFFF"/>
        </w:rPr>
      </w:pPr>
      <w:r w:rsidRPr="005C2192">
        <w:rPr>
          <w:color w:val="0E101A"/>
          <w:sz w:val="24"/>
          <w:shd w:val="clear" w:color="auto" w:fill="FFFFFF"/>
        </w:rPr>
        <w:t>The "Bank Management Web Project" is designed to develop a comprehensive, user-friendly online platform that streamlines banking operations and enhances customer service. The primary aim of this project is to transition traditional banking activities into a digital environment, offering customers the convenience of managing their banking needs from any location at any time. By leveraging modern web technologies, this project addresses the inefficiencies and limitations of conventional banking methods, providing a secure and efficient system for both customers and banking institutions.</w:t>
      </w:r>
    </w:p>
    <w:p w14:paraId="6F147B57" w14:textId="77777777" w:rsidR="0082388D" w:rsidRPr="005C2192" w:rsidRDefault="0082388D" w:rsidP="0082388D">
      <w:pPr>
        <w:spacing w:after="200" w:line="276" w:lineRule="auto"/>
        <w:jc w:val="both"/>
        <w:rPr>
          <w:color w:val="0E101A"/>
          <w:sz w:val="24"/>
          <w:shd w:val="clear" w:color="auto" w:fill="FFFFFF"/>
        </w:rPr>
      </w:pPr>
    </w:p>
    <w:p w14:paraId="7FCCA03A" w14:textId="77777777" w:rsidR="0082388D" w:rsidRPr="005C2192" w:rsidRDefault="0082388D" w:rsidP="0082388D">
      <w:pPr>
        <w:spacing w:after="200" w:line="276" w:lineRule="auto"/>
        <w:jc w:val="both"/>
        <w:rPr>
          <w:color w:val="0E101A"/>
          <w:sz w:val="24"/>
          <w:shd w:val="clear" w:color="auto" w:fill="FFFFFF"/>
        </w:rPr>
      </w:pPr>
      <w:r w:rsidRPr="005C2192">
        <w:rPr>
          <w:color w:val="0E101A"/>
          <w:sz w:val="24"/>
          <w:shd w:val="clear" w:color="auto" w:fill="FFFFFF"/>
        </w:rPr>
        <w:t>This web-based system integrates a range of core banking functions into a single platform, including account management, transaction processing, loan services, and customer support. The platform's robust features ensure that users can easily perform tasks such as checking account balances, transferring funds, applying for loans, and receiving assistance without the need for physical branch visits.</w:t>
      </w:r>
    </w:p>
    <w:p w14:paraId="682BD95D" w14:textId="77777777" w:rsidR="0082388D" w:rsidRPr="005C2192" w:rsidRDefault="0082388D" w:rsidP="0082388D">
      <w:pPr>
        <w:spacing w:after="200" w:line="276" w:lineRule="auto"/>
        <w:jc w:val="both"/>
        <w:rPr>
          <w:color w:val="0E101A"/>
          <w:sz w:val="24"/>
          <w:shd w:val="clear" w:color="auto" w:fill="FFFFFF"/>
        </w:rPr>
      </w:pPr>
    </w:p>
    <w:p w14:paraId="753EAE35" w14:textId="77777777" w:rsidR="0082388D" w:rsidRPr="005C2192" w:rsidRDefault="0082388D" w:rsidP="0082388D">
      <w:pPr>
        <w:spacing w:after="200" w:line="276" w:lineRule="auto"/>
        <w:jc w:val="both"/>
        <w:rPr>
          <w:color w:val="0E101A"/>
          <w:sz w:val="24"/>
          <w:shd w:val="clear" w:color="auto" w:fill="FFFFFF"/>
        </w:rPr>
      </w:pPr>
      <w:r w:rsidRPr="005C2192">
        <w:rPr>
          <w:color w:val="0E101A"/>
          <w:sz w:val="24"/>
          <w:shd w:val="clear" w:color="auto" w:fill="FFFFFF"/>
        </w:rPr>
        <w:t>The system emphasizes security and data protection, implementing advanced measures to safeguard sensitive information and ensure the integrity of transactions. This is crucial in maintaining customer trust and meeting regulatory compliance standards. Additionally, the platform is designed with a user-friendly interface to ensure accessibility and ease of use for all customers, regardless of their technical proficiency.</w:t>
      </w:r>
    </w:p>
    <w:p w14:paraId="00AE16E7" w14:textId="77777777" w:rsidR="0082388D" w:rsidRPr="005C2192" w:rsidRDefault="0082388D" w:rsidP="0082388D">
      <w:pPr>
        <w:spacing w:after="200" w:line="276" w:lineRule="auto"/>
        <w:jc w:val="both"/>
        <w:rPr>
          <w:color w:val="0E101A"/>
          <w:sz w:val="24"/>
          <w:shd w:val="clear" w:color="auto" w:fill="FFFFFF"/>
        </w:rPr>
      </w:pPr>
    </w:p>
    <w:p w14:paraId="31B141E8" w14:textId="77777777" w:rsidR="0082388D" w:rsidRPr="005C2192" w:rsidRDefault="0082388D" w:rsidP="0082388D">
      <w:pPr>
        <w:spacing w:after="200" w:line="276" w:lineRule="auto"/>
        <w:jc w:val="both"/>
        <w:rPr>
          <w:color w:val="0E101A"/>
          <w:sz w:val="24"/>
          <w:shd w:val="clear" w:color="auto" w:fill="FFFFFF"/>
        </w:rPr>
      </w:pPr>
      <w:r w:rsidRPr="005C2192">
        <w:rPr>
          <w:color w:val="0E101A"/>
          <w:sz w:val="24"/>
          <w:shd w:val="clear" w:color="auto" w:fill="FFFFFF"/>
        </w:rPr>
        <w:t>Key features of the Bank Management Web Project include account management capabilities that allow users to open, view, and manage their bank accounts online, including accessing balance information, transaction history, and updating personal details. The platform supports secure processing of various transactions such as deposits, withdrawals, fund transfers, and bill payments, ensuring efficiency and reliability. Users can apply for and manage different types of loans, such as personal, auto, and home loans, through a streamlined online process. The system offers multiple customer service channels, including live chat, email support, and a comprehensive FAQ section to address customer inquiries and issues promptly. Advanced security protocols are implemented to protect user data and transaction integrity, including encryption, multi-factor authentication, and regular security audits. The platform is designed to be intuitive and easy to navigate, providing a seamless experience for users with varying levels of technical expertise.</w:t>
      </w:r>
    </w:p>
    <w:p w14:paraId="783A3EA4" w14:textId="77777777" w:rsidR="0082388D" w:rsidRPr="005C2192" w:rsidRDefault="0082388D" w:rsidP="0082388D">
      <w:pPr>
        <w:spacing w:after="200" w:line="276" w:lineRule="auto"/>
        <w:jc w:val="both"/>
        <w:rPr>
          <w:color w:val="0E101A"/>
          <w:sz w:val="24"/>
          <w:shd w:val="clear" w:color="auto" w:fill="FFFFFF"/>
        </w:rPr>
      </w:pPr>
    </w:p>
    <w:p w14:paraId="6D820B5B" w14:textId="77777777" w:rsidR="0082388D" w:rsidRDefault="0082388D" w:rsidP="0082388D">
      <w:pPr>
        <w:spacing w:after="200" w:line="276" w:lineRule="auto"/>
        <w:jc w:val="both"/>
        <w:rPr>
          <w:color w:val="0E101A"/>
          <w:sz w:val="24"/>
          <w:shd w:val="clear" w:color="auto" w:fill="FFFFFF"/>
        </w:rPr>
      </w:pPr>
      <w:r w:rsidRPr="005C2192">
        <w:rPr>
          <w:color w:val="0E101A"/>
          <w:sz w:val="24"/>
          <w:shd w:val="clear" w:color="auto" w:fill="FFFFFF"/>
        </w:rPr>
        <w:t xml:space="preserve">The development of this project involves using cutting-edge web technologies and adhering to best practices in software development to ensure the application is scalable, reliable, and maintainable. The front-end utilizes HTML, CSS, while the back-end employs robust frameworks to handle server-side processing and database management. The overall goal of the Bank Management Web Project is to create a digital banking solution that enhances </w:t>
      </w:r>
      <w:r w:rsidRPr="005C2192">
        <w:rPr>
          <w:color w:val="0E101A"/>
          <w:sz w:val="24"/>
          <w:shd w:val="clear" w:color="auto" w:fill="FFFFFF"/>
        </w:rPr>
        <w:lastRenderedPageBreak/>
        <w:t>operational efficiency, improves customer satisfaction, and sets a new standard for online banking services.</w:t>
      </w:r>
    </w:p>
    <w:p w14:paraId="30FA8856" w14:textId="77777777" w:rsidR="0082388D" w:rsidRDefault="0082388D" w:rsidP="0082388D">
      <w:pPr>
        <w:spacing w:after="200" w:line="276" w:lineRule="auto"/>
        <w:jc w:val="both"/>
        <w:rPr>
          <w:b/>
          <w:sz w:val="48"/>
        </w:rPr>
      </w:pPr>
      <w:r w:rsidRPr="00D6770E">
        <w:rPr>
          <w:b/>
          <w:sz w:val="48"/>
        </w:rPr>
        <w:t>Project Overview</w:t>
      </w:r>
    </w:p>
    <w:p w14:paraId="164D22D6" w14:textId="77777777" w:rsidR="0082388D" w:rsidRPr="005C4E84" w:rsidRDefault="0082388D" w:rsidP="0082388D">
      <w:pPr>
        <w:spacing w:after="200" w:line="276" w:lineRule="auto"/>
        <w:jc w:val="both"/>
        <w:rPr>
          <w:sz w:val="24"/>
          <w:shd w:val="clear" w:color="auto" w:fill="FFFFFF"/>
        </w:rPr>
      </w:pPr>
      <w:r w:rsidRPr="005C4E84">
        <w:rPr>
          <w:sz w:val="24"/>
          <w:shd w:val="clear" w:color="auto" w:fill="FFFFFF"/>
        </w:rPr>
        <w:t>The "Bank Management Web Project" is an innovative initiative aimed at transforming traditional banking operations into a modern, web-based environment. This project focuses on developing a comprehensive online platform that facilitates essential banking functions, providing customers with the convenience of managing their financial activities from anywhere, at any time. The primary goal is to enhance the efficiency, security, and user experience of banking services through a robust, scalable, and user-friendly web application.</w:t>
      </w:r>
    </w:p>
    <w:p w14:paraId="283E2C2F" w14:textId="77777777" w:rsidR="0082388D" w:rsidRPr="005C4E84" w:rsidRDefault="0082388D" w:rsidP="0082388D">
      <w:pPr>
        <w:spacing w:after="200" w:line="276" w:lineRule="auto"/>
        <w:jc w:val="both"/>
        <w:rPr>
          <w:sz w:val="24"/>
          <w:shd w:val="clear" w:color="auto" w:fill="FFFFFF"/>
        </w:rPr>
      </w:pPr>
    </w:p>
    <w:p w14:paraId="7431C2A4" w14:textId="77777777" w:rsidR="0082388D" w:rsidRPr="005C4E84" w:rsidRDefault="0082388D" w:rsidP="0082388D">
      <w:pPr>
        <w:spacing w:after="200" w:line="276" w:lineRule="auto"/>
        <w:jc w:val="both"/>
        <w:rPr>
          <w:sz w:val="24"/>
          <w:shd w:val="clear" w:color="auto" w:fill="FFFFFF"/>
        </w:rPr>
      </w:pPr>
      <w:r w:rsidRPr="005C4E84">
        <w:rPr>
          <w:sz w:val="24"/>
          <w:shd w:val="clear" w:color="auto" w:fill="FFFFFF"/>
        </w:rPr>
        <w:t xml:space="preserve">The project encompasses several </w:t>
      </w:r>
      <w:proofErr w:type="gramStart"/>
      <w:r w:rsidRPr="005C4E84">
        <w:rPr>
          <w:sz w:val="24"/>
          <w:shd w:val="clear" w:color="auto" w:fill="FFFFFF"/>
        </w:rPr>
        <w:t>core</w:t>
      </w:r>
      <w:proofErr w:type="gramEnd"/>
      <w:r w:rsidRPr="005C4E84">
        <w:rPr>
          <w:sz w:val="24"/>
          <w:shd w:val="clear" w:color="auto" w:fill="FFFFFF"/>
        </w:rPr>
        <w:t xml:space="preserve"> banking functionalities, including account management, transaction processing, loan services, and customer support. The account management feature allows users to open, view, and manage their bank accounts online, providing easy access to balance information, transaction history, and personal details updates. Transaction processing is streamlined to enable secure and efficient handling of deposits, withdrawals, fund transfers, and bill payments, ensuring a reliable and user-friendly experience for customers.</w:t>
      </w:r>
    </w:p>
    <w:p w14:paraId="3404F6EE" w14:textId="77777777" w:rsidR="0082388D" w:rsidRPr="005C4E84" w:rsidRDefault="0082388D" w:rsidP="0082388D">
      <w:pPr>
        <w:spacing w:after="200" w:line="276" w:lineRule="auto"/>
        <w:jc w:val="both"/>
        <w:rPr>
          <w:sz w:val="24"/>
          <w:shd w:val="clear" w:color="auto" w:fill="FFFFFF"/>
        </w:rPr>
      </w:pPr>
    </w:p>
    <w:p w14:paraId="3D81CAEC" w14:textId="77777777" w:rsidR="0082388D" w:rsidRPr="005C4E84" w:rsidRDefault="0082388D" w:rsidP="0082388D">
      <w:pPr>
        <w:spacing w:after="200" w:line="276" w:lineRule="auto"/>
        <w:jc w:val="both"/>
        <w:rPr>
          <w:sz w:val="24"/>
          <w:shd w:val="clear" w:color="auto" w:fill="FFFFFF"/>
        </w:rPr>
      </w:pPr>
      <w:r w:rsidRPr="005C4E84">
        <w:rPr>
          <w:sz w:val="24"/>
          <w:shd w:val="clear" w:color="auto" w:fill="FFFFFF"/>
        </w:rPr>
        <w:t>Loan services are integrated into the platform to simplify the process of applying for and managing various types of loans, such as personal, auto, and home loans. This feature supports the entire loan lifecycle, from application to approval and repayment, making it easier for customers to access and manage their loan products. The platform also includes a comprehensive customer support system, offering multiple channels for assistance, such as live chat, email support, and an FAQ section. This ensures that customers can quickly and effectively resolve any issues or inquiries they may have.</w:t>
      </w:r>
    </w:p>
    <w:p w14:paraId="37529DFF" w14:textId="77777777" w:rsidR="0082388D" w:rsidRPr="005C4E84" w:rsidRDefault="0082388D" w:rsidP="0082388D">
      <w:pPr>
        <w:spacing w:after="200" w:line="276" w:lineRule="auto"/>
        <w:jc w:val="both"/>
        <w:rPr>
          <w:sz w:val="24"/>
          <w:shd w:val="clear" w:color="auto" w:fill="FFFFFF"/>
        </w:rPr>
      </w:pPr>
    </w:p>
    <w:p w14:paraId="77840671" w14:textId="77777777" w:rsidR="0082388D" w:rsidRPr="005C4E84" w:rsidRDefault="0082388D" w:rsidP="0082388D">
      <w:pPr>
        <w:spacing w:after="200" w:line="276" w:lineRule="auto"/>
        <w:jc w:val="both"/>
        <w:rPr>
          <w:sz w:val="24"/>
          <w:shd w:val="clear" w:color="auto" w:fill="FFFFFF"/>
        </w:rPr>
      </w:pPr>
      <w:r w:rsidRPr="005C4E84">
        <w:rPr>
          <w:sz w:val="24"/>
          <w:shd w:val="clear" w:color="auto" w:fill="FFFFFF"/>
        </w:rPr>
        <w:t>Security is a paramount concern for the Bank Management Web Project. The platform employs advanced security measures, including encryption, multi-factor authentication, and regular security audits, to protect sensitive customer data and ensure the integrity of all transactions. These measures are designed to maintain customer trust and comply with regulatory standards, providing a secure environment for online banking activities.</w:t>
      </w:r>
    </w:p>
    <w:p w14:paraId="1EF80FD8" w14:textId="77777777" w:rsidR="0082388D" w:rsidRPr="005C4E84" w:rsidRDefault="0082388D" w:rsidP="0082388D">
      <w:pPr>
        <w:spacing w:after="200" w:line="276" w:lineRule="auto"/>
        <w:jc w:val="both"/>
        <w:rPr>
          <w:sz w:val="24"/>
          <w:shd w:val="clear" w:color="auto" w:fill="FFFFFF"/>
        </w:rPr>
      </w:pPr>
    </w:p>
    <w:p w14:paraId="2D848F70" w14:textId="77777777" w:rsidR="0082388D" w:rsidRPr="005C4E84" w:rsidRDefault="0082388D" w:rsidP="0082388D">
      <w:pPr>
        <w:spacing w:after="200" w:line="276" w:lineRule="auto"/>
        <w:jc w:val="both"/>
        <w:rPr>
          <w:sz w:val="24"/>
          <w:shd w:val="clear" w:color="auto" w:fill="FFFFFF"/>
        </w:rPr>
      </w:pPr>
      <w:r w:rsidRPr="005C4E84">
        <w:rPr>
          <w:sz w:val="24"/>
          <w:shd w:val="clear" w:color="auto" w:fill="FFFFFF"/>
        </w:rPr>
        <w:t>The user experience is a critical focus of the project. The platform is designed to be intuitive and easy to navigate, catering to users with varying levels of technical proficiency. This user-centric approach ensures that all customers can comfortably access and utilize the banking services provided by the platform</w:t>
      </w:r>
    </w:p>
    <w:p w14:paraId="517F777B" w14:textId="77777777" w:rsidR="0082388D" w:rsidRPr="005C4E84" w:rsidRDefault="0082388D" w:rsidP="0082388D">
      <w:pPr>
        <w:spacing w:after="200" w:line="276" w:lineRule="auto"/>
        <w:jc w:val="both"/>
        <w:rPr>
          <w:sz w:val="24"/>
          <w:shd w:val="clear" w:color="auto" w:fill="FFFFFF"/>
        </w:rPr>
      </w:pPr>
    </w:p>
    <w:p w14:paraId="22178194" w14:textId="77777777" w:rsidR="0082388D" w:rsidRPr="00D6770E" w:rsidRDefault="0082388D" w:rsidP="0082388D">
      <w:pPr>
        <w:spacing w:after="200" w:line="276" w:lineRule="auto"/>
        <w:jc w:val="both"/>
        <w:rPr>
          <w:b/>
          <w:sz w:val="48"/>
        </w:rPr>
      </w:pPr>
      <w:r w:rsidRPr="005C4E84">
        <w:rPr>
          <w:sz w:val="24"/>
          <w:shd w:val="clear" w:color="auto" w:fill="FFFFFF"/>
        </w:rPr>
        <w:t xml:space="preserve">In summary, the "Bank Management Web Project" aims to revolutionize the banking </w:t>
      </w:r>
      <w:r w:rsidRPr="005C4E84">
        <w:rPr>
          <w:sz w:val="24"/>
          <w:shd w:val="clear" w:color="auto" w:fill="FFFFFF"/>
        </w:rPr>
        <w:lastRenderedPageBreak/>
        <w:t>experience by offering a digital solution that is efficient, secure, and user-friendly. By integrating key banking functionalities into a single online platform, the project seeks to enhance customer satisfaction, streamline banking operations, and set a new standard for online banking services. Through innovation and a commitment to excellence, this project aspires to meet the evolving needs of both customers and banking institutions in the digital age.</w:t>
      </w:r>
    </w:p>
    <w:p w14:paraId="7AD2C0B6" w14:textId="77777777" w:rsidR="0082388D" w:rsidRPr="003E076D" w:rsidRDefault="0082388D" w:rsidP="0082388D">
      <w:pPr>
        <w:jc w:val="both"/>
        <w:rPr>
          <w:b/>
          <w:color w:val="000000"/>
          <w:sz w:val="26"/>
        </w:rPr>
      </w:pPr>
      <w:r w:rsidRPr="003E076D">
        <w:rPr>
          <w:b/>
          <w:color w:val="000000"/>
          <w:sz w:val="26"/>
        </w:rPr>
        <w:t>Hardware &amp; Software Requirement:</w:t>
      </w:r>
    </w:p>
    <w:p w14:paraId="0237FDEE" w14:textId="77777777" w:rsidR="0082388D" w:rsidRPr="003E076D" w:rsidRDefault="0082388D" w:rsidP="0082388D">
      <w:pPr>
        <w:spacing w:after="309"/>
        <w:ind w:firstLine="360"/>
        <w:jc w:val="both"/>
        <w:rPr>
          <w:b/>
          <w:color w:val="000000"/>
          <w:sz w:val="26"/>
        </w:rPr>
      </w:pPr>
    </w:p>
    <w:p w14:paraId="39155805" w14:textId="77777777" w:rsidR="0082388D" w:rsidRPr="003E076D" w:rsidRDefault="0082388D" w:rsidP="0082388D">
      <w:pPr>
        <w:spacing w:after="309"/>
        <w:ind w:firstLine="360"/>
        <w:jc w:val="both"/>
        <w:rPr>
          <w:color w:val="000000"/>
          <w:sz w:val="26"/>
        </w:rPr>
      </w:pPr>
      <w:r w:rsidRPr="003E076D">
        <w:rPr>
          <w:b/>
          <w:color w:val="000000"/>
          <w:sz w:val="26"/>
        </w:rPr>
        <w:t xml:space="preserve">Hardware Interfaces </w:t>
      </w:r>
    </w:p>
    <w:p w14:paraId="02DE9961" w14:textId="77777777" w:rsidR="0082388D" w:rsidRPr="003E076D" w:rsidRDefault="0082388D" w:rsidP="0082388D">
      <w:pPr>
        <w:widowControl/>
        <w:numPr>
          <w:ilvl w:val="0"/>
          <w:numId w:val="2"/>
        </w:numPr>
        <w:autoSpaceDE/>
        <w:autoSpaceDN/>
        <w:spacing w:after="309"/>
        <w:ind w:left="720" w:hanging="360"/>
        <w:jc w:val="both"/>
        <w:rPr>
          <w:color w:val="000000"/>
          <w:sz w:val="24"/>
        </w:rPr>
      </w:pPr>
      <w:r w:rsidRPr="003E076D">
        <w:rPr>
          <w:color w:val="000000"/>
          <w:sz w:val="24"/>
        </w:rPr>
        <w:t xml:space="preserve">Minimum Hardware requirement </w:t>
      </w:r>
    </w:p>
    <w:p w14:paraId="30AED563" w14:textId="77777777" w:rsidR="0082388D" w:rsidRPr="003E076D" w:rsidRDefault="0082388D" w:rsidP="0082388D">
      <w:pPr>
        <w:widowControl/>
        <w:numPr>
          <w:ilvl w:val="0"/>
          <w:numId w:val="2"/>
        </w:numPr>
        <w:autoSpaceDE/>
        <w:autoSpaceDN/>
        <w:spacing w:after="309"/>
        <w:ind w:left="720" w:hanging="360"/>
        <w:jc w:val="both"/>
        <w:rPr>
          <w:color w:val="000000"/>
          <w:sz w:val="24"/>
        </w:rPr>
      </w:pPr>
      <w:r w:rsidRPr="003E076D">
        <w:rPr>
          <w:color w:val="000000"/>
          <w:sz w:val="24"/>
        </w:rPr>
        <w:t xml:space="preserve">Processor: P4 3.0 GHz </w:t>
      </w:r>
    </w:p>
    <w:p w14:paraId="3E3D04D1" w14:textId="77777777" w:rsidR="0082388D" w:rsidRPr="003E076D" w:rsidRDefault="0082388D" w:rsidP="0082388D">
      <w:pPr>
        <w:widowControl/>
        <w:numPr>
          <w:ilvl w:val="0"/>
          <w:numId w:val="2"/>
        </w:numPr>
        <w:autoSpaceDE/>
        <w:autoSpaceDN/>
        <w:spacing w:after="309"/>
        <w:ind w:left="720" w:hanging="360"/>
        <w:jc w:val="both"/>
        <w:rPr>
          <w:color w:val="000000"/>
          <w:sz w:val="24"/>
        </w:rPr>
      </w:pPr>
      <w:r w:rsidRPr="003E076D">
        <w:rPr>
          <w:color w:val="000000"/>
          <w:sz w:val="24"/>
        </w:rPr>
        <w:t xml:space="preserve">RAM:1 GB or Higher </w:t>
      </w:r>
    </w:p>
    <w:p w14:paraId="45EEAC34" w14:textId="77777777" w:rsidR="0082388D" w:rsidRPr="003E076D" w:rsidRDefault="0082388D" w:rsidP="0082388D">
      <w:pPr>
        <w:widowControl/>
        <w:numPr>
          <w:ilvl w:val="0"/>
          <w:numId w:val="2"/>
        </w:numPr>
        <w:autoSpaceDE/>
        <w:autoSpaceDN/>
        <w:spacing w:after="309"/>
        <w:ind w:left="720" w:hanging="360"/>
        <w:jc w:val="both"/>
        <w:rPr>
          <w:color w:val="000000"/>
          <w:sz w:val="24"/>
        </w:rPr>
      </w:pPr>
      <w:r w:rsidRPr="003E076D">
        <w:rPr>
          <w:color w:val="000000"/>
          <w:sz w:val="24"/>
        </w:rPr>
        <w:t xml:space="preserve">Monitor </w:t>
      </w:r>
    </w:p>
    <w:p w14:paraId="70511E67" w14:textId="77777777" w:rsidR="0082388D" w:rsidRPr="003E076D" w:rsidRDefault="0082388D" w:rsidP="0082388D">
      <w:pPr>
        <w:widowControl/>
        <w:numPr>
          <w:ilvl w:val="0"/>
          <w:numId w:val="2"/>
        </w:numPr>
        <w:autoSpaceDE/>
        <w:autoSpaceDN/>
        <w:spacing w:after="309"/>
        <w:ind w:left="720" w:hanging="360"/>
        <w:jc w:val="both"/>
        <w:rPr>
          <w:color w:val="000000"/>
          <w:sz w:val="24"/>
        </w:rPr>
      </w:pPr>
      <w:r w:rsidRPr="003E076D">
        <w:rPr>
          <w:color w:val="000000"/>
          <w:sz w:val="24"/>
        </w:rPr>
        <w:t xml:space="preserve">Mouse </w:t>
      </w:r>
    </w:p>
    <w:p w14:paraId="73085B9D" w14:textId="77777777" w:rsidR="0082388D" w:rsidRPr="003E076D" w:rsidRDefault="0082388D" w:rsidP="0082388D">
      <w:pPr>
        <w:widowControl/>
        <w:numPr>
          <w:ilvl w:val="0"/>
          <w:numId w:val="2"/>
        </w:numPr>
        <w:autoSpaceDE/>
        <w:autoSpaceDN/>
        <w:ind w:left="720" w:hanging="360"/>
        <w:jc w:val="both"/>
        <w:rPr>
          <w:color w:val="000000"/>
          <w:sz w:val="24"/>
        </w:rPr>
      </w:pPr>
      <w:r w:rsidRPr="003E076D">
        <w:rPr>
          <w:color w:val="000000"/>
          <w:sz w:val="24"/>
        </w:rPr>
        <w:t xml:space="preserve">Hard disk: 80 GB </w:t>
      </w:r>
    </w:p>
    <w:p w14:paraId="22AF7C2A" w14:textId="77777777" w:rsidR="0082388D" w:rsidRPr="003E076D" w:rsidRDefault="0082388D" w:rsidP="0082388D">
      <w:pPr>
        <w:jc w:val="both"/>
        <w:rPr>
          <w:color w:val="000000"/>
          <w:sz w:val="24"/>
        </w:rPr>
      </w:pPr>
    </w:p>
    <w:p w14:paraId="413B20EA" w14:textId="77777777" w:rsidR="0082388D" w:rsidRPr="003E076D" w:rsidRDefault="0082388D" w:rsidP="0082388D">
      <w:pPr>
        <w:jc w:val="both"/>
        <w:rPr>
          <w:color w:val="000000"/>
          <w:sz w:val="24"/>
        </w:rPr>
      </w:pPr>
    </w:p>
    <w:p w14:paraId="146A79B1" w14:textId="77777777" w:rsidR="0082388D" w:rsidRPr="003E076D" w:rsidRDefault="0082388D" w:rsidP="0082388D">
      <w:pPr>
        <w:spacing w:after="309"/>
        <w:jc w:val="both"/>
        <w:rPr>
          <w:color w:val="000000"/>
          <w:sz w:val="26"/>
        </w:rPr>
      </w:pPr>
      <w:r w:rsidRPr="003E076D">
        <w:rPr>
          <w:b/>
          <w:color w:val="000000"/>
          <w:sz w:val="26"/>
        </w:rPr>
        <w:t xml:space="preserve">Software Interfaces </w:t>
      </w:r>
    </w:p>
    <w:p w14:paraId="53CB361E" w14:textId="77777777" w:rsidR="0082388D" w:rsidRDefault="0082388D" w:rsidP="0082388D">
      <w:pPr>
        <w:widowControl/>
        <w:numPr>
          <w:ilvl w:val="0"/>
          <w:numId w:val="3"/>
        </w:numPr>
        <w:autoSpaceDE/>
        <w:autoSpaceDN/>
        <w:spacing w:after="309"/>
        <w:ind w:left="720" w:hanging="360"/>
        <w:jc w:val="both"/>
        <w:rPr>
          <w:color w:val="000000"/>
          <w:sz w:val="24"/>
        </w:rPr>
      </w:pPr>
      <w:r w:rsidRPr="003E076D">
        <w:rPr>
          <w:color w:val="000000"/>
          <w:sz w:val="24"/>
        </w:rPr>
        <w:t>Minimum Software requirement</w:t>
      </w:r>
    </w:p>
    <w:p w14:paraId="35E80D4B" w14:textId="77777777" w:rsidR="0082388D" w:rsidRPr="00443BFA" w:rsidRDefault="0082388D" w:rsidP="0082388D">
      <w:pPr>
        <w:widowControl/>
        <w:numPr>
          <w:ilvl w:val="0"/>
          <w:numId w:val="3"/>
        </w:numPr>
        <w:autoSpaceDE/>
        <w:autoSpaceDN/>
        <w:spacing w:after="309"/>
        <w:ind w:left="720" w:hanging="360"/>
        <w:jc w:val="both"/>
        <w:rPr>
          <w:color w:val="000000"/>
          <w:sz w:val="24"/>
        </w:rPr>
      </w:pPr>
      <w:r w:rsidRPr="00443BFA">
        <w:rPr>
          <w:shd w:val="clear" w:color="auto" w:fill="FFFFFF"/>
        </w:rPr>
        <w:t>Java (JSP and Servlet)</w:t>
      </w:r>
    </w:p>
    <w:p w14:paraId="2252BB68" w14:textId="77777777" w:rsidR="0082388D" w:rsidRDefault="0082388D" w:rsidP="0082388D">
      <w:pPr>
        <w:widowControl/>
        <w:numPr>
          <w:ilvl w:val="0"/>
          <w:numId w:val="4"/>
        </w:numPr>
        <w:autoSpaceDE/>
        <w:autoSpaceDN/>
        <w:ind w:left="720" w:hanging="360"/>
        <w:jc w:val="both"/>
        <w:rPr>
          <w:color w:val="000000"/>
          <w:sz w:val="24"/>
          <w:shd w:val="clear" w:color="auto" w:fill="FFFFFF"/>
        </w:rPr>
      </w:pPr>
      <w:r w:rsidRPr="003E076D">
        <w:rPr>
          <w:color w:val="000000"/>
          <w:sz w:val="24"/>
          <w:shd w:val="clear" w:color="auto" w:fill="FFFFFF"/>
        </w:rPr>
        <w:t>Apache Tomcat Server</w:t>
      </w:r>
    </w:p>
    <w:p w14:paraId="5AEC515B" w14:textId="77777777" w:rsidR="0082388D" w:rsidRDefault="0082388D" w:rsidP="0082388D">
      <w:pPr>
        <w:widowControl/>
        <w:numPr>
          <w:ilvl w:val="0"/>
          <w:numId w:val="4"/>
        </w:numPr>
        <w:autoSpaceDE/>
        <w:autoSpaceDN/>
        <w:ind w:left="720" w:hanging="360"/>
        <w:jc w:val="both"/>
        <w:rPr>
          <w:color w:val="000000"/>
          <w:sz w:val="24"/>
          <w:shd w:val="clear" w:color="auto" w:fill="FFFFFF"/>
        </w:rPr>
      </w:pPr>
      <w:r>
        <w:rPr>
          <w:color w:val="000000"/>
          <w:sz w:val="24"/>
          <w:shd w:val="clear" w:color="auto" w:fill="FFFFFF"/>
        </w:rPr>
        <w:t>MYSQL</w:t>
      </w:r>
    </w:p>
    <w:p w14:paraId="36FA0253" w14:textId="77777777" w:rsidR="0082388D" w:rsidRPr="003E076D" w:rsidRDefault="0082388D" w:rsidP="0082388D">
      <w:pPr>
        <w:widowControl/>
        <w:autoSpaceDE/>
        <w:autoSpaceDN/>
        <w:jc w:val="both"/>
        <w:rPr>
          <w:color w:val="000000"/>
          <w:sz w:val="24"/>
          <w:shd w:val="clear" w:color="auto" w:fill="FFFFFF"/>
        </w:rPr>
      </w:pPr>
    </w:p>
    <w:p w14:paraId="30380411" w14:textId="77777777" w:rsidR="0082388D" w:rsidRPr="003E076D" w:rsidRDefault="0082388D" w:rsidP="0082388D">
      <w:pPr>
        <w:jc w:val="both"/>
        <w:rPr>
          <w:color w:val="000000"/>
          <w:sz w:val="24"/>
          <w:shd w:val="clear" w:color="auto" w:fill="FFFFFF"/>
        </w:rPr>
      </w:pPr>
    </w:p>
    <w:p w14:paraId="7000D8D0" w14:textId="77777777" w:rsidR="0082388D" w:rsidRPr="003E076D" w:rsidRDefault="0082388D" w:rsidP="0082388D">
      <w:pPr>
        <w:spacing w:after="200" w:line="276" w:lineRule="auto"/>
        <w:jc w:val="both"/>
        <w:rPr>
          <w:b/>
          <w:sz w:val="48"/>
          <w:u w:val="single"/>
        </w:rPr>
      </w:pPr>
      <w:r w:rsidRPr="003E076D">
        <w:rPr>
          <w:color w:val="000000"/>
          <w:sz w:val="24"/>
          <w:shd w:val="clear" w:color="auto" w:fill="FFFFFF"/>
        </w:rPr>
        <w:t>All these types of software automatic configure inside operating system after installation it having Java, MYSQL, Apache and operating system base configuration file, it doesn’t need to configure manually.</w:t>
      </w:r>
    </w:p>
    <w:p w14:paraId="6B8A9F31" w14:textId="77777777" w:rsidR="0082388D" w:rsidRPr="003E076D" w:rsidRDefault="0082388D" w:rsidP="0082388D">
      <w:pPr>
        <w:jc w:val="both"/>
        <w:rPr>
          <w:b/>
          <w:bCs/>
          <w:sz w:val="48"/>
          <w:szCs w:val="48"/>
        </w:rPr>
      </w:pPr>
      <w:r w:rsidRPr="003E076D">
        <w:rPr>
          <w:b/>
          <w:bCs/>
          <w:sz w:val="48"/>
          <w:szCs w:val="48"/>
        </w:rPr>
        <w:t>Technologies Used</w:t>
      </w:r>
    </w:p>
    <w:p w14:paraId="59FEA1FB" w14:textId="35BEFCE3" w:rsidR="00F10063" w:rsidRPr="00FB196A" w:rsidRDefault="00F10063" w:rsidP="00F10063">
      <w:pPr>
        <w:jc w:val="both"/>
        <w:rPr>
          <w:sz w:val="24"/>
          <w:szCs w:val="24"/>
        </w:rPr>
      </w:pPr>
      <w:r>
        <w:rPr>
          <w:sz w:val="24"/>
          <w:szCs w:val="24"/>
        </w:rPr>
        <w:t>Bank Management</w:t>
      </w:r>
      <w:r w:rsidRPr="003E076D">
        <w:rPr>
          <w:sz w:val="24"/>
          <w:szCs w:val="24"/>
        </w:rPr>
        <w:t xml:space="preserve"> </w:t>
      </w:r>
      <w:r w:rsidRPr="00FB196A">
        <w:rPr>
          <w:sz w:val="24"/>
          <w:szCs w:val="24"/>
        </w:rPr>
        <w:t xml:space="preserve">System utilizes a combination of technologies to create a robust and efficient platform for managing online </w:t>
      </w:r>
      <w:r>
        <w:rPr>
          <w:sz w:val="24"/>
          <w:szCs w:val="24"/>
        </w:rPr>
        <w:t>Ecom</w:t>
      </w:r>
      <w:r w:rsidRPr="00FB196A">
        <w:rPr>
          <w:sz w:val="24"/>
          <w:szCs w:val="24"/>
        </w:rPr>
        <w:t xml:space="preserve"> operations. Here's a description of the key technologies used in the project:</w:t>
      </w:r>
    </w:p>
    <w:p w14:paraId="18990316" w14:textId="77777777" w:rsidR="00F10063" w:rsidRPr="00FB196A" w:rsidRDefault="00F10063" w:rsidP="00F10063">
      <w:pPr>
        <w:rPr>
          <w:sz w:val="24"/>
          <w:szCs w:val="24"/>
        </w:rPr>
      </w:pPr>
      <w:r w:rsidRPr="00FB196A">
        <w:rPr>
          <w:b/>
          <w:bCs/>
          <w:sz w:val="24"/>
          <w:szCs w:val="24"/>
        </w:rPr>
        <w:t>Java:</w:t>
      </w:r>
      <w:r w:rsidRPr="00FB196A">
        <w:rPr>
          <w:sz w:val="24"/>
          <w:szCs w:val="24"/>
        </w:rPr>
        <w:t xml:space="preserve"> Java serves as the primary programming language for both backend and frontend development. Its platform independence, robustness, and extensive ecosystem make it an ideal choice for building scalable web applications.</w:t>
      </w:r>
    </w:p>
    <w:p w14:paraId="411821DB" w14:textId="77777777" w:rsidR="00F10063" w:rsidRPr="00FB196A" w:rsidRDefault="00F10063" w:rsidP="00F10063">
      <w:pPr>
        <w:jc w:val="both"/>
        <w:rPr>
          <w:sz w:val="24"/>
          <w:szCs w:val="24"/>
        </w:rPr>
      </w:pPr>
      <w:r w:rsidRPr="00FB196A">
        <w:rPr>
          <w:b/>
          <w:bCs/>
          <w:sz w:val="24"/>
          <w:szCs w:val="24"/>
        </w:rPr>
        <w:t>Spring Boot:</w:t>
      </w:r>
      <w:r w:rsidRPr="00FB196A">
        <w:rPr>
          <w:sz w:val="24"/>
          <w:szCs w:val="24"/>
        </w:rPr>
        <w:t xml:space="preserve"> Spring Boot is a powerful framework for rapidly developing and deploying Java-based applications. It provides a comprehensive set of tools and conventions for building production-ready Spring applications with minimal configuration, making it well-suited for web development.</w:t>
      </w:r>
    </w:p>
    <w:p w14:paraId="55D7B79B" w14:textId="77777777" w:rsidR="00F10063" w:rsidRPr="00FB196A" w:rsidRDefault="00F10063" w:rsidP="00F10063">
      <w:pPr>
        <w:jc w:val="both"/>
        <w:rPr>
          <w:sz w:val="24"/>
          <w:szCs w:val="24"/>
        </w:rPr>
      </w:pPr>
      <w:r w:rsidRPr="00FB196A">
        <w:rPr>
          <w:b/>
          <w:bCs/>
          <w:sz w:val="24"/>
          <w:szCs w:val="24"/>
        </w:rPr>
        <w:lastRenderedPageBreak/>
        <w:t>Hibernate:</w:t>
      </w:r>
      <w:r w:rsidRPr="00FB196A">
        <w:rPr>
          <w:sz w:val="24"/>
          <w:szCs w:val="24"/>
        </w:rPr>
        <w:t xml:space="preserve"> Hibernate is an object-relational mapping (ORM) framework for Java that simplifies database interactions by mapping Java objects to database tables. It abstracts away the complexities of SQL queries and provides a more intuitive way to work with databases, enhancing productivity and maintainability.</w:t>
      </w:r>
    </w:p>
    <w:p w14:paraId="4FABA879" w14:textId="77777777" w:rsidR="00F10063" w:rsidRDefault="00F10063" w:rsidP="00F10063">
      <w:pPr>
        <w:jc w:val="both"/>
        <w:rPr>
          <w:sz w:val="24"/>
          <w:szCs w:val="24"/>
        </w:rPr>
      </w:pPr>
      <w:r w:rsidRPr="00FB196A">
        <w:rPr>
          <w:b/>
          <w:bCs/>
          <w:sz w:val="24"/>
          <w:szCs w:val="24"/>
        </w:rPr>
        <w:t>JPA (Java Persistence API):</w:t>
      </w:r>
      <w:r w:rsidRPr="00FB196A">
        <w:rPr>
          <w:sz w:val="24"/>
          <w:szCs w:val="24"/>
        </w:rPr>
        <w:t xml:space="preserve"> JPA is a Java specification for ORM frameworks like Hibernate. It provides a standardized way to interact with databases using Java objects, allowing developers to write database-agnostic code and easily switch between different ORM implementations.</w:t>
      </w:r>
    </w:p>
    <w:p w14:paraId="076B0AC5" w14:textId="77777777" w:rsidR="00F10063" w:rsidRPr="00FB196A" w:rsidRDefault="00F10063" w:rsidP="00F10063">
      <w:pPr>
        <w:jc w:val="both"/>
        <w:rPr>
          <w:sz w:val="24"/>
          <w:szCs w:val="24"/>
        </w:rPr>
      </w:pPr>
      <w:r w:rsidRPr="00593F24">
        <w:rPr>
          <w:b/>
          <w:bCs/>
          <w:sz w:val="24"/>
          <w:szCs w:val="24"/>
        </w:rPr>
        <w:t>ReactJS, HTML, and Bootstrap:</w:t>
      </w:r>
      <w:r w:rsidRPr="00593F24">
        <w:rPr>
          <w:sz w:val="24"/>
          <w:szCs w:val="24"/>
        </w:rPr>
        <w:t xml:space="preserve"> The frontend interface is crafted with ReactJS, HTML, and Bootstrap to deliver an intuitive, responsive, and visually appealing user experience across various devices and screen sizes.</w:t>
      </w:r>
    </w:p>
    <w:p w14:paraId="3088CEC1" w14:textId="77777777" w:rsidR="00F10063" w:rsidRPr="00FB196A" w:rsidRDefault="00F10063" w:rsidP="00F10063">
      <w:pPr>
        <w:jc w:val="both"/>
        <w:rPr>
          <w:sz w:val="24"/>
          <w:szCs w:val="24"/>
        </w:rPr>
      </w:pPr>
      <w:r w:rsidRPr="00FB196A">
        <w:rPr>
          <w:b/>
          <w:bCs/>
          <w:sz w:val="24"/>
          <w:szCs w:val="24"/>
        </w:rPr>
        <w:t>HTML:</w:t>
      </w:r>
      <w:r w:rsidRPr="00FB196A">
        <w:rPr>
          <w:sz w:val="24"/>
          <w:szCs w:val="24"/>
        </w:rPr>
        <w:t xml:space="preserve"> HTML (Hypertext Markup Language) is the standard markup language for creating web pages and web applications. It provides the structure and layout for web content, defining elements such as headings, paragraphs, links, and forms.</w:t>
      </w:r>
    </w:p>
    <w:p w14:paraId="0B709BE2" w14:textId="77777777" w:rsidR="00F10063" w:rsidRPr="00FB196A" w:rsidRDefault="00F10063" w:rsidP="00F10063">
      <w:pPr>
        <w:jc w:val="both"/>
        <w:rPr>
          <w:sz w:val="24"/>
          <w:szCs w:val="24"/>
        </w:rPr>
      </w:pPr>
      <w:r w:rsidRPr="00FB196A">
        <w:rPr>
          <w:b/>
          <w:bCs/>
          <w:sz w:val="24"/>
          <w:szCs w:val="24"/>
        </w:rPr>
        <w:t>CSS (Cascading Style Sheets):</w:t>
      </w:r>
      <w:r w:rsidRPr="00FB196A">
        <w:rPr>
          <w:sz w:val="24"/>
          <w:szCs w:val="24"/>
        </w:rPr>
        <w:t xml:space="preserve"> CSS is a stylesheet language used for styling HTML documents. It allows developers to control the appearance and layout of web pages, including aspects such as colors, fonts, margins, and positioning.</w:t>
      </w:r>
    </w:p>
    <w:p w14:paraId="7A18D170" w14:textId="77777777" w:rsidR="00F10063" w:rsidRPr="00FB196A" w:rsidRDefault="00F10063" w:rsidP="00F10063">
      <w:pPr>
        <w:jc w:val="both"/>
        <w:rPr>
          <w:sz w:val="24"/>
          <w:szCs w:val="24"/>
        </w:rPr>
      </w:pPr>
      <w:r w:rsidRPr="00FB196A">
        <w:rPr>
          <w:b/>
          <w:bCs/>
          <w:sz w:val="24"/>
          <w:szCs w:val="24"/>
        </w:rPr>
        <w:t>Bootstrap:</w:t>
      </w:r>
      <w:r w:rsidRPr="00FB196A">
        <w:rPr>
          <w:sz w:val="24"/>
          <w:szCs w:val="24"/>
        </w:rPr>
        <w:t xml:space="preserve"> Bootstrap is a popular front-end framework for building responsive and mobile-first web applications. It provides a set of pre-designed CSS and JavaScript components that streamline the process of creating modern and visually appealing user interfaces.</w:t>
      </w:r>
    </w:p>
    <w:p w14:paraId="2527B990" w14:textId="77777777" w:rsidR="00F10063" w:rsidRPr="00FB196A" w:rsidRDefault="00F10063" w:rsidP="00F10063">
      <w:pPr>
        <w:jc w:val="both"/>
        <w:rPr>
          <w:sz w:val="24"/>
          <w:szCs w:val="24"/>
        </w:rPr>
      </w:pPr>
      <w:r w:rsidRPr="00FB196A">
        <w:rPr>
          <w:b/>
          <w:bCs/>
          <w:sz w:val="24"/>
          <w:szCs w:val="24"/>
        </w:rPr>
        <w:t>MySQL:</w:t>
      </w:r>
      <w:r w:rsidRPr="00FB196A">
        <w:rPr>
          <w:sz w:val="24"/>
          <w:szCs w:val="24"/>
        </w:rPr>
        <w:t xml:space="preserve"> MySQL is a widely-used open-source relational database management system (RDBMS). It offers robust features for managing structured data, including tables, indexes, stored procedures, and transactions, making it suitable for storing and retrieving data in web applications.</w:t>
      </w:r>
    </w:p>
    <w:p w14:paraId="0006972B" w14:textId="77777777" w:rsidR="00F10063" w:rsidRPr="00FB196A" w:rsidRDefault="00F10063" w:rsidP="00F10063">
      <w:pPr>
        <w:jc w:val="both"/>
        <w:rPr>
          <w:sz w:val="24"/>
          <w:szCs w:val="24"/>
        </w:rPr>
      </w:pPr>
      <w:r w:rsidRPr="00FB196A">
        <w:rPr>
          <w:b/>
          <w:bCs/>
          <w:sz w:val="24"/>
          <w:szCs w:val="24"/>
        </w:rPr>
        <w:t>MySQL Workbench:</w:t>
      </w:r>
      <w:r w:rsidRPr="00FB196A">
        <w:rPr>
          <w:sz w:val="24"/>
          <w:szCs w:val="24"/>
        </w:rPr>
        <w:t xml:space="preserve"> MySQL Workbench is a visual database design and modeling tool that allows developers to design, visualize, and administer MySQL databases. It provides a user-friendly interface for creating and managing database schemas, tables, and relationships.</w:t>
      </w:r>
    </w:p>
    <w:p w14:paraId="17E1F589" w14:textId="77777777" w:rsidR="00F10063" w:rsidRPr="00FB196A" w:rsidRDefault="00F10063" w:rsidP="00F10063">
      <w:pPr>
        <w:jc w:val="both"/>
        <w:rPr>
          <w:sz w:val="24"/>
          <w:szCs w:val="24"/>
        </w:rPr>
      </w:pPr>
      <w:r w:rsidRPr="00FB196A">
        <w:rPr>
          <w:b/>
          <w:bCs/>
          <w:sz w:val="24"/>
          <w:szCs w:val="24"/>
        </w:rPr>
        <w:t>Eclipse:</w:t>
      </w:r>
      <w:r w:rsidRPr="00FB196A">
        <w:rPr>
          <w:sz w:val="24"/>
          <w:szCs w:val="24"/>
        </w:rPr>
        <w:t xml:space="preserve"> Eclipse is an integrated development environment (IDE) widely used for Java development. It offers a rich set of features, including code editing, debugging, and version control integration, making it a preferred choice for developing Java applications.</w:t>
      </w:r>
    </w:p>
    <w:p w14:paraId="529542FD" w14:textId="77777777" w:rsidR="00F10063" w:rsidRPr="00FB196A" w:rsidRDefault="00F10063" w:rsidP="00F10063">
      <w:pPr>
        <w:jc w:val="both"/>
        <w:rPr>
          <w:sz w:val="24"/>
          <w:szCs w:val="24"/>
        </w:rPr>
      </w:pPr>
      <w:r w:rsidRPr="00FB196A">
        <w:rPr>
          <w:sz w:val="24"/>
          <w:szCs w:val="24"/>
        </w:rPr>
        <w:t xml:space="preserve">By leveraging these technologies, the Online </w:t>
      </w:r>
      <w:r>
        <w:rPr>
          <w:sz w:val="24"/>
          <w:szCs w:val="24"/>
        </w:rPr>
        <w:t xml:space="preserve">Ecommerce </w:t>
      </w:r>
      <w:r w:rsidRPr="00FB196A">
        <w:rPr>
          <w:sz w:val="24"/>
          <w:szCs w:val="24"/>
        </w:rPr>
        <w:t xml:space="preserve">System achieves a balance of efficiency, scalability, and user-friendliness, enabling seamless management of </w:t>
      </w:r>
      <w:proofErr w:type="gramStart"/>
      <w:r w:rsidRPr="00FB196A">
        <w:rPr>
          <w:sz w:val="24"/>
          <w:szCs w:val="24"/>
        </w:rPr>
        <w:t xml:space="preserve">online </w:t>
      </w:r>
      <w:r>
        <w:rPr>
          <w:sz w:val="24"/>
          <w:szCs w:val="24"/>
        </w:rPr>
        <w:t xml:space="preserve"> </w:t>
      </w:r>
      <w:r w:rsidRPr="00FB196A">
        <w:rPr>
          <w:sz w:val="24"/>
          <w:szCs w:val="24"/>
        </w:rPr>
        <w:t>operations</w:t>
      </w:r>
      <w:proofErr w:type="gramEnd"/>
      <w:r w:rsidRPr="00FB196A">
        <w:rPr>
          <w:sz w:val="24"/>
          <w:szCs w:val="24"/>
        </w:rPr>
        <w:t xml:space="preserve"> while providing a satisfying shopping experience for customers.</w:t>
      </w:r>
    </w:p>
    <w:p w14:paraId="1D314BB9" w14:textId="4337D093" w:rsidR="0082388D" w:rsidRPr="003E076D" w:rsidRDefault="0082388D" w:rsidP="00F10063">
      <w:pPr>
        <w:jc w:val="both"/>
        <w:rPr>
          <w:sz w:val="24"/>
          <w:szCs w:val="24"/>
        </w:rPr>
      </w:pPr>
    </w:p>
    <w:p w14:paraId="0732C05E" w14:textId="77777777" w:rsidR="0082388D" w:rsidRPr="003E076D" w:rsidRDefault="0082388D" w:rsidP="0082388D">
      <w:pPr>
        <w:jc w:val="both"/>
        <w:rPr>
          <w:b/>
          <w:bCs/>
          <w:sz w:val="48"/>
          <w:szCs w:val="48"/>
        </w:rPr>
      </w:pPr>
      <w:r w:rsidRPr="003E076D">
        <w:rPr>
          <w:b/>
          <w:bCs/>
          <w:sz w:val="48"/>
          <w:szCs w:val="48"/>
        </w:rPr>
        <w:t>System Architecture</w:t>
      </w:r>
      <w:r w:rsidRPr="003E076D">
        <w:rPr>
          <w:sz w:val="24"/>
          <w:szCs w:val="24"/>
        </w:rPr>
        <w:tab/>
      </w:r>
    </w:p>
    <w:p w14:paraId="410A868D" w14:textId="77777777" w:rsidR="0082388D" w:rsidRDefault="0082388D" w:rsidP="0082388D">
      <w:pPr>
        <w:jc w:val="both"/>
        <w:rPr>
          <w:sz w:val="24"/>
          <w:szCs w:val="24"/>
        </w:rPr>
      </w:pPr>
      <w:r w:rsidRPr="003E076D">
        <w:rPr>
          <w:sz w:val="24"/>
          <w:szCs w:val="24"/>
        </w:rPr>
        <w:t>System architecture, particularly within the context of web applications, often incorporates the Model-View-Controller (MVC) architectural pattern. MVC provides a structured approach to organizing code and separating concerns within an application, facilitating modularity, scalability, and maintainability.</w:t>
      </w:r>
    </w:p>
    <w:p w14:paraId="4BD8B619" w14:textId="77777777" w:rsidR="0082388D" w:rsidRPr="003E076D" w:rsidRDefault="0082388D" w:rsidP="0082388D">
      <w:pPr>
        <w:jc w:val="both"/>
        <w:rPr>
          <w:sz w:val="24"/>
          <w:szCs w:val="24"/>
        </w:rPr>
      </w:pPr>
    </w:p>
    <w:p w14:paraId="53CEC5FB" w14:textId="77777777" w:rsidR="0082388D" w:rsidRDefault="0082388D" w:rsidP="0082388D">
      <w:pPr>
        <w:jc w:val="both"/>
        <w:rPr>
          <w:sz w:val="24"/>
          <w:szCs w:val="24"/>
        </w:rPr>
      </w:pPr>
      <w:r w:rsidRPr="003E076D">
        <w:rPr>
          <w:sz w:val="24"/>
          <w:szCs w:val="24"/>
        </w:rPr>
        <w:t>Here's a breakdown of the MVC architecture:</w:t>
      </w:r>
    </w:p>
    <w:p w14:paraId="3E8E136A" w14:textId="77777777" w:rsidR="0082388D" w:rsidRPr="003E076D" w:rsidRDefault="0082388D" w:rsidP="0082388D">
      <w:pPr>
        <w:jc w:val="both"/>
        <w:rPr>
          <w:sz w:val="24"/>
          <w:szCs w:val="24"/>
        </w:rPr>
      </w:pPr>
    </w:p>
    <w:p w14:paraId="6B8B8C31" w14:textId="77777777" w:rsidR="0082388D" w:rsidRPr="003E076D" w:rsidRDefault="0082388D" w:rsidP="0082388D">
      <w:pPr>
        <w:jc w:val="both"/>
        <w:rPr>
          <w:b/>
          <w:bCs/>
          <w:sz w:val="24"/>
          <w:szCs w:val="24"/>
        </w:rPr>
      </w:pPr>
      <w:r w:rsidRPr="003E076D">
        <w:rPr>
          <w:b/>
          <w:bCs/>
          <w:sz w:val="24"/>
          <w:szCs w:val="24"/>
        </w:rPr>
        <w:t>Model (M):</w:t>
      </w:r>
    </w:p>
    <w:p w14:paraId="638E26F7" w14:textId="77777777" w:rsidR="0082388D" w:rsidRPr="003E076D" w:rsidRDefault="0082388D" w:rsidP="0082388D">
      <w:pPr>
        <w:jc w:val="both"/>
        <w:rPr>
          <w:sz w:val="24"/>
          <w:szCs w:val="24"/>
        </w:rPr>
      </w:pPr>
      <w:r w:rsidRPr="003E076D">
        <w:rPr>
          <w:sz w:val="24"/>
          <w:szCs w:val="24"/>
        </w:rPr>
        <w:t>The Model represents the application's data and business logic. It encapsulates data access, manipulation, and validation operations.</w:t>
      </w:r>
    </w:p>
    <w:p w14:paraId="5F79B29C" w14:textId="77777777" w:rsidR="0082388D" w:rsidRPr="003E076D" w:rsidRDefault="0082388D" w:rsidP="0082388D">
      <w:pPr>
        <w:jc w:val="both"/>
        <w:rPr>
          <w:sz w:val="24"/>
          <w:szCs w:val="24"/>
        </w:rPr>
      </w:pPr>
      <w:r w:rsidRPr="003E076D">
        <w:rPr>
          <w:sz w:val="24"/>
          <w:szCs w:val="24"/>
        </w:rPr>
        <w:t>In a typical MVC setup, models are responsible for querying and updating the database, processing business rules, and enforcing data integrity.</w:t>
      </w:r>
    </w:p>
    <w:p w14:paraId="5AC6058E" w14:textId="77777777" w:rsidR="0082388D" w:rsidRDefault="0082388D" w:rsidP="0082388D">
      <w:pPr>
        <w:jc w:val="both"/>
        <w:rPr>
          <w:sz w:val="24"/>
          <w:szCs w:val="24"/>
        </w:rPr>
      </w:pPr>
      <w:r w:rsidRPr="003E076D">
        <w:rPr>
          <w:sz w:val="24"/>
          <w:szCs w:val="24"/>
        </w:rPr>
        <w:t>Models can be thought of as the "brains" of the application, managing the application's state and responding to requests from the controller or view.</w:t>
      </w:r>
    </w:p>
    <w:p w14:paraId="79CFEE3A" w14:textId="77777777" w:rsidR="0082388D" w:rsidRPr="003E076D" w:rsidRDefault="0082388D" w:rsidP="0082388D">
      <w:pPr>
        <w:jc w:val="both"/>
        <w:rPr>
          <w:sz w:val="24"/>
          <w:szCs w:val="24"/>
        </w:rPr>
      </w:pPr>
    </w:p>
    <w:p w14:paraId="38F31883" w14:textId="77777777" w:rsidR="0082388D" w:rsidRPr="003E076D" w:rsidRDefault="0082388D" w:rsidP="0082388D">
      <w:pPr>
        <w:jc w:val="both"/>
        <w:rPr>
          <w:b/>
          <w:bCs/>
          <w:sz w:val="24"/>
          <w:szCs w:val="24"/>
        </w:rPr>
      </w:pPr>
      <w:r w:rsidRPr="003E076D">
        <w:rPr>
          <w:b/>
          <w:bCs/>
          <w:sz w:val="24"/>
          <w:szCs w:val="24"/>
        </w:rPr>
        <w:t>View (V):</w:t>
      </w:r>
    </w:p>
    <w:p w14:paraId="610033BA" w14:textId="77777777" w:rsidR="0082388D" w:rsidRPr="003E076D" w:rsidRDefault="0082388D" w:rsidP="0082388D">
      <w:pPr>
        <w:jc w:val="both"/>
        <w:rPr>
          <w:sz w:val="24"/>
          <w:szCs w:val="24"/>
        </w:rPr>
      </w:pPr>
      <w:r w:rsidRPr="003E076D">
        <w:rPr>
          <w:sz w:val="24"/>
          <w:szCs w:val="24"/>
        </w:rPr>
        <w:lastRenderedPageBreak/>
        <w:t>The View represents the presentation layer of the application. It is responsible for rendering user interfaces and presenting data to the user.</w:t>
      </w:r>
    </w:p>
    <w:p w14:paraId="5FCD541D" w14:textId="77777777" w:rsidR="0082388D" w:rsidRDefault="0082388D" w:rsidP="0082388D">
      <w:pPr>
        <w:jc w:val="both"/>
        <w:rPr>
          <w:sz w:val="24"/>
          <w:szCs w:val="24"/>
        </w:rPr>
      </w:pPr>
      <w:r w:rsidRPr="003E076D">
        <w:rPr>
          <w:sz w:val="24"/>
          <w:szCs w:val="24"/>
        </w:rPr>
        <w:t>Views typically consist of HTML templates, CSS stylesheets, and client-side scripts (e.g., JavaScript) for dynamic interactions.</w:t>
      </w:r>
    </w:p>
    <w:p w14:paraId="6320CBCD" w14:textId="77777777" w:rsidR="0082388D" w:rsidRPr="003E076D" w:rsidRDefault="0082388D" w:rsidP="0082388D">
      <w:pPr>
        <w:jc w:val="both"/>
        <w:rPr>
          <w:sz w:val="24"/>
          <w:szCs w:val="24"/>
        </w:rPr>
      </w:pPr>
    </w:p>
    <w:p w14:paraId="7C376D8E" w14:textId="77777777" w:rsidR="0082388D" w:rsidRDefault="0082388D" w:rsidP="0082388D">
      <w:pPr>
        <w:jc w:val="both"/>
        <w:rPr>
          <w:sz w:val="24"/>
          <w:szCs w:val="24"/>
        </w:rPr>
      </w:pPr>
      <w:r w:rsidRPr="003E076D">
        <w:rPr>
          <w:sz w:val="24"/>
          <w:szCs w:val="24"/>
        </w:rPr>
        <w:t>Views are passive components that receive data from the controller or model and present it to the user in a visually appealing and interactive format.</w:t>
      </w:r>
    </w:p>
    <w:p w14:paraId="7572EAFA" w14:textId="77777777" w:rsidR="0082388D" w:rsidRPr="003E076D" w:rsidRDefault="0082388D" w:rsidP="0082388D">
      <w:pPr>
        <w:jc w:val="both"/>
        <w:rPr>
          <w:sz w:val="24"/>
          <w:szCs w:val="24"/>
        </w:rPr>
      </w:pPr>
    </w:p>
    <w:p w14:paraId="54AD658A" w14:textId="77777777" w:rsidR="0082388D" w:rsidRPr="003E076D" w:rsidRDefault="0082388D" w:rsidP="0082388D">
      <w:pPr>
        <w:jc w:val="both"/>
        <w:rPr>
          <w:b/>
          <w:bCs/>
          <w:sz w:val="24"/>
          <w:szCs w:val="24"/>
        </w:rPr>
      </w:pPr>
      <w:r w:rsidRPr="003E076D">
        <w:rPr>
          <w:b/>
          <w:bCs/>
          <w:sz w:val="24"/>
          <w:szCs w:val="24"/>
        </w:rPr>
        <w:t>Controller (C):</w:t>
      </w:r>
    </w:p>
    <w:p w14:paraId="1B1D4E8E" w14:textId="77777777" w:rsidR="0082388D" w:rsidRPr="003E076D" w:rsidRDefault="0082388D" w:rsidP="0082388D">
      <w:pPr>
        <w:jc w:val="both"/>
        <w:rPr>
          <w:sz w:val="24"/>
          <w:szCs w:val="24"/>
        </w:rPr>
      </w:pPr>
      <w:r w:rsidRPr="003E076D">
        <w:rPr>
          <w:sz w:val="24"/>
          <w:szCs w:val="24"/>
        </w:rPr>
        <w:t>The Controller acts as an intermediary between the Model and the View, handling user input, processing requests, and coordinating interactions between the Model and the View.</w:t>
      </w:r>
    </w:p>
    <w:p w14:paraId="4E5B54E2" w14:textId="77777777" w:rsidR="0082388D" w:rsidRPr="003E076D" w:rsidRDefault="0082388D" w:rsidP="0082388D">
      <w:pPr>
        <w:jc w:val="both"/>
        <w:rPr>
          <w:sz w:val="24"/>
          <w:szCs w:val="24"/>
        </w:rPr>
      </w:pPr>
      <w:r w:rsidRPr="003E076D">
        <w:rPr>
          <w:sz w:val="24"/>
          <w:szCs w:val="24"/>
        </w:rPr>
        <w:t>Controllers receive input from the user via the View, invoke appropriate actions on the Model based on the user's interactions, and update the View with the results.</w:t>
      </w:r>
    </w:p>
    <w:p w14:paraId="20D43DE4" w14:textId="77777777" w:rsidR="0082388D" w:rsidRDefault="0082388D" w:rsidP="0082388D">
      <w:pPr>
        <w:jc w:val="both"/>
        <w:rPr>
          <w:sz w:val="24"/>
          <w:szCs w:val="24"/>
        </w:rPr>
      </w:pPr>
      <w:r w:rsidRPr="003E076D">
        <w:rPr>
          <w:sz w:val="24"/>
          <w:szCs w:val="24"/>
        </w:rPr>
        <w:t>Controllers encapsulate application logic related to request handling, routing, and business process orchestration, keeping the Model and View decoupled and independent.</w:t>
      </w:r>
    </w:p>
    <w:p w14:paraId="09571ADD" w14:textId="77777777" w:rsidR="0082388D" w:rsidRPr="003E076D" w:rsidRDefault="0082388D" w:rsidP="0082388D">
      <w:pPr>
        <w:jc w:val="both"/>
        <w:rPr>
          <w:sz w:val="24"/>
          <w:szCs w:val="24"/>
        </w:rPr>
      </w:pPr>
    </w:p>
    <w:p w14:paraId="6DAE4B40" w14:textId="77777777" w:rsidR="0082388D" w:rsidRPr="003E076D" w:rsidRDefault="0082388D" w:rsidP="0082388D">
      <w:pPr>
        <w:jc w:val="both"/>
        <w:rPr>
          <w:sz w:val="24"/>
          <w:szCs w:val="24"/>
        </w:rPr>
      </w:pPr>
      <w:r w:rsidRPr="003E076D">
        <w:rPr>
          <w:sz w:val="24"/>
          <w:szCs w:val="24"/>
        </w:rPr>
        <w:t>Key characteristics of the MVC architecture:</w:t>
      </w:r>
    </w:p>
    <w:p w14:paraId="5289D494" w14:textId="77777777" w:rsidR="0082388D" w:rsidRDefault="0082388D" w:rsidP="0082388D">
      <w:pPr>
        <w:jc w:val="both"/>
        <w:rPr>
          <w:sz w:val="24"/>
          <w:szCs w:val="24"/>
        </w:rPr>
      </w:pPr>
      <w:r w:rsidRPr="003E076D">
        <w:rPr>
          <w:b/>
          <w:bCs/>
          <w:sz w:val="24"/>
          <w:szCs w:val="24"/>
        </w:rPr>
        <w:t>Separation of Concerns:</w:t>
      </w:r>
      <w:r w:rsidRPr="003E076D">
        <w:rPr>
          <w:sz w:val="24"/>
          <w:szCs w:val="24"/>
        </w:rPr>
        <w:t xml:space="preserve"> MVC separates the application's concerns into distinct components (Model, View, Controller), promoting code organization, reusability, and testability.</w:t>
      </w:r>
    </w:p>
    <w:p w14:paraId="0CAD1533" w14:textId="77777777" w:rsidR="0082388D" w:rsidRPr="003E076D" w:rsidRDefault="0082388D" w:rsidP="0082388D">
      <w:pPr>
        <w:jc w:val="both"/>
        <w:rPr>
          <w:sz w:val="24"/>
          <w:szCs w:val="24"/>
        </w:rPr>
      </w:pPr>
    </w:p>
    <w:p w14:paraId="6712FA6D" w14:textId="77777777" w:rsidR="0082388D" w:rsidRPr="003E076D" w:rsidRDefault="0082388D" w:rsidP="0082388D">
      <w:pPr>
        <w:jc w:val="both"/>
        <w:rPr>
          <w:sz w:val="24"/>
          <w:szCs w:val="24"/>
        </w:rPr>
      </w:pPr>
      <w:r w:rsidRPr="003E076D">
        <w:rPr>
          <w:b/>
          <w:bCs/>
          <w:sz w:val="24"/>
          <w:szCs w:val="24"/>
        </w:rPr>
        <w:t>Modularity:</w:t>
      </w:r>
      <w:r w:rsidRPr="003E076D">
        <w:rPr>
          <w:sz w:val="24"/>
          <w:szCs w:val="24"/>
        </w:rPr>
        <w:t xml:space="preserve"> MVC facilitates modularity by dividing the application into interchangeable components that can be developed, tested, and maintained independently.</w:t>
      </w:r>
    </w:p>
    <w:p w14:paraId="5E1E0A94" w14:textId="77777777" w:rsidR="0082388D" w:rsidRPr="003E076D" w:rsidRDefault="0082388D" w:rsidP="0082388D">
      <w:pPr>
        <w:jc w:val="both"/>
        <w:rPr>
          <w:sz w:val="24"/>
          <w:szCs w:val="24"/>
        </w:rPr>
      </w:pPr>
      <w:r w:rsidRPr="003E076D">
        <w:rPr>
          <w:b/>
          <w:bCs/>
          <w:sz w:val="24"/>
          <w:szCs w:val="24"/>
        </w:rPr>
        <w:t>Scalability:</w:t>
      </w:r>
      <w:r w:rsidRPr="003E076D">
        <w:rPr>
          <w:sz w:val="24"/>
          <w:szCs w:val="24"/>
        </w:rPr>
        <w:t xml:space="preserve"> MVC supports scalability by allowing developers to add or modify components (e.g., controllers, views, models) without affecting other parts of the application, enabling the system to evolve over time.</w:t>
      </w:r>
    </w:p>
    <w:p w14:paraId="4188A795" w14:textId="77777777" w:rsidR="0082388D" w:rsidRPr="003E076D" w:rsidRDefault="0082388D" w:rsidP="0082388D">
      <w:pPr>
        <w:jc w:val="both"/>
        <w:rPr>
          <w:sz w:val="24"/>
          <w:szCs w:val="24"/>
        </w:rPr>
      </w:pPr>
      <w:r w:rsidRPr="003E076D">
        <w:rPr>
          <w:b/>
          <w:bCs/>
          <w:sz w:val="24"/>
          <w:szCs w:val="24"/>
        </w:rPr>
        <w:t>Maintainability:</w:t>
      </w:r>
      <w:r w:rsidRPr="003E076D">
        <w:rPr>
          <w:sz w:val="24"/>
          <w:szCs w:val="24"/>
        </w:rPr>
        <w:t xml:space="preserve"> MVC promotes maintainability by isolating changes within specific components, making it easier to identify, understand, and update code without impacting the overall system.</w:t>
      </w:r>
    </w:p>
    <w:p w14:paraId="3291D479" w14:textId="77777777" w:rsidR="0082388D" w:rsidRPr="003E076D" w:rsidRDefault="0082388D" w:rsidP="0082388D">
      <w:pPr>
        <w:jc w:val="both"/>
        <w:rPr>
          <w:sz w:val="24"/>
          <w:szCs w:val="24"/>
        </w:rPr>
      </w:pPr>
      <w:r w:rsidRPr="003E076D">
        <w:rPr>
          <w:b/>
          <w:bCs/>
          <w:sz w:val="24"/>
          <w:szCs w:val="24"/>
        </w:rPr>
        <w:t>Flexibility:</w:t>
      </w:r>
      <w:r w:rsidRPr="003E076D">
        <w:rPr>
          <w:sz w:val="24"/>
          <w:szCs w:val="24"/>
        </w:rPr>
        <w:t xml:space="preserve"> MVC provides flexibility in choosing technologies and frameworks for implementing each component, allowing developers to leverage the best tools for their specific requirements.</w:t>
      </w:r>
    </w:p>
    <w:p w14:paraId="1F90FB87" w14:textId="77777777" w:rsidR="0082388D" w:rsidRPr="003E076D" w:rsidRDefault="0082388D" w:rsidP="0082388D">
      <w:pPr>
        <w:jc w:val="both"/>
        <w:rPr>
          <w:sz w:val="24"/>
          <w:szCs w:val="24"/>
        </w:rPr>
      </w:pPr>
      <w:r w:rsidRPr="003E076D">
        <w:rPr>
          <w:sz w:val="24"/>
          <w:szCs w:val="24"/>
        </w:rPr>
        <w:t>In summary, the MVC architecture provides a structured and flexible approach to designing web applications, emphasizing the separation of concerns and facilitating code organization, modularity, and maintainability. By dividing the application into three distinct layers (Model, View, Controller), MVC enables developers to build robust and scalable software solutions that meet the needs of users and businesses effectively.</w:t>
      </w:r>
    </w:p>
    <w:p w14:paraId="180E2E28" w14:textId="77777777" w:rsidR="0082388D" w:rsidRPr="00EB76CF" w:rsidRDefault="0082388D" w:rsidP="0082388D">
      <w:pPr>
        <w:pStyle w:val="BodyText"/>
        <w:rPr>
          <w:sz w:val="20"/>
        </w:rPr>
      </w:pPr>
    </w:p>
    <w:p w14:paraId="730D6C46" w14:textId="77777777" w:rsidR="0082388D" w:rsidRPr="00EB76CF" w:rsidRDefault="0082388D" w:rsidP="0082388D">
      <w:pPr>
        <w:pStyle w:val="BodyText"/>
        <w:spacing w:before="9"/>
        <w:rPr>
          <w:sz w:val="15"/>
        </w:rPr>
      </w:pPr>
      <w:r w:rsidRPr="00EB76CF">
        <w:rPr>
          <w:noProof/>
          <w:lang w:bidi="ar-SA"/>
        </w:rPr>
        <w:lastRenderedPageBreak/>
        <w:drawing>
          <wp:anchor distT="0" distB="0" distL="0" distR="0" simplePos="0" relativeHeight="251659264" behindDoc="1" locked="0" layoutInCell="1" allowOverlap="1" wp14:anchorId="56149A37" wp14:editId="6F6D089E">
            <wp:simplePos x="0" y="0"/>
            <wp:positionH relativeFrom="page">
              <wp:posOffset>1600200</wp:posOffset>
            </wp:positionH>
            <wp:positionV relativeFrom="paragraph">
              <wp:posOffset>140335</wp:posOffset>
            </wp:positionV>
            <wp:extent cx="4192270" cy="2773045"/>
            <wp:effectExtent l="0" t="0" r="0" b="0"/>
            <wp:wrapTopAndBottom/>
            <wp:docPr id="53919567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pic:cNvPicPr>
                      <a:picLocks noChangeAspect="1"/>
                    </pic:cNvPicPr>
                  </pic:nvPicPr>
                  <pic:blipFill>
                    <a:blip r:embed="rId6" cstate="print"/>
                    <a:stretch>
                      <a:fillRect/>
                    </a:stretch>
                  </pic:blipFill>
                  <pic:spPr>
                    <a:xfrm>
                      <a:off x="0" y="0"/>
                      <a:ext cx="4192584" cy="2773203"/>
                    </a:xfrm>
                    <a:prstGeom prst="rect">
                      <a:avLst/>
                    </a:prstGeom>
                  </pic:spPr>
                </pic:pic>
              </a:graphicData>
            </a:graphic>
          </wp:anchor>
        </w:drawing>
      </w:r>
    </w:p>
    <w:p w14:paraId="64FFBF06" w14:textId="77777777" w:rsidR="0082388D" w:rsidRDefault="0082388D" w:rsidP="0082388D">
      <w:pPr>
        <w:jc w:val="both"/>
        <w:rPr>
          <w:b/>
          <w:bCs/>
          <w:sz w:val="48"/>
          <w:szCs w:val="48"/>
        </w:rPr>
      </w:pPr>
    </w:p>
    <w:p w14:paraId="42504449" w14:textId="77777777" w:rsidR="0082388D" w:rsidRPr="003E076D" w:rsidRDefault="0082388D" w:rsidP="0082388D">
      <w:pPr>
        <w:jc w:val="both"/>
        <w:rPr>
          <w:b/>
          <w:bCs/>
          <w:sz w:val="48"/>
          <w:szCs w:val="48"/>
        </w:rPr>
      </w:pPr>
      <w:r w:rsidRPr="003E076D">
        <w:rPr>
          <w:b/>
          <w:bCs/>
          <w:sz w:val="48"/>
          <w:szCs w:val="48"/>
        </w:rPr>
        <w:t>Development Process</w:t>
      </w:r>
    </w:p>
    <w:p w14:paraId="1C588F12" w14:textId="77777777" w:rsidR="0082388D" w:rsidRPr="003E076D" w:rsidRDefault="0082388D" w:rsidP="0082388D">
      <w:pPr>
        <w:jc w:val="both"/>
        <w:rPr>
          <w:sz w:val="24"/>
          <w:szCs w:val="24"/>
        </w:rPr>
      </w:pPr>
      <w:r w:rsidRPr="003E076D">
        <w:rPr>
          <w:sz w:val="24"/>
          <w:szCs w:val="24"/>
        </w:rPr>
        <w:t xml:space="preserve">The development process of the </w:t>
      </w:r>
      <w:r>
        <w:rPr>
          <w:sz w:val="24"/>
          <w:szCs w:val="24"/>
        </w:rPr>
        <w:t>Bank Management</w:t>
      </w:r>
      <w:r w:rsidRPr="003E076D">
        <w:rPr>
          <w:sz w:val="24"/>
          <w:szCs w:val="24"/>
        </w:rPr>
        <w:t xml:space="preserve"> was a systematic and collaborative effort aimed at transforming design specifications into a functional software solution. It involved several key stages, each contributing to the creation of a robust and user-friendly application.</w:t>
      </w:r>
    </w:p>
    <w:p w14:paraId="0C756442" w14:textId="77777777" w:rsidR="0082388D" w:rsidRPr="003E076D" w:rsidRDefault="0082388D" w:rsidP="0082388D">
      <w:pPr>
        <w:jc w:val="both"/>
        <w:rPr>
          <w:sz w:val="24"/>
          <w:szCs w:val="24"/>
        </w:rPr>
      </w:pPr>
    </w:p>
    <w:p w14:paraId="0E93ECBB" w14:textId="77777777" w:rsidR="0082388D" w:rsidRPr="003E076D" w:rsidRDefault="0082388D" w:rsidP="0082388D">
      <w:pPr>
        <w:jc w:val="both"/>
        <w:rPr>
          <w:sz w:val="24"/>
          <w:szCs w:val="24"/>
        </w:rPr>
      </w:pPr>
      <w:r w:rsidRPr="003E076D">
        <w:rPr>
          <w:sz w:val="24"/>
          <w:szCs w:val="24"/>
        </w:rPr>
        <w:t>Starting with requirements gathering and analysis, the team meticulously documented the needs and expectations of stakeholders to ensure that the system would meet user requirements. Database design played a crucial role in structuring data storage and management efficiently, laying the groundwork for the rest of the development process.</w:t>
      </w:r>
    </w:p>
    <w:p w14:paraId="5BED709D" w14:textId="77777777" w:rsidR="0082388D" w:rsidRDefault="0082388D" w:rsidP="0082388D">
      <w:pPr>
        <w:jc w:val="both"/>
        <w:rPr>
          <w:sz w:val="24"/>
          <w:szCs w:val="24"/>
        </w:rPr>
      </w:pPr>
      <w:r w:rsidRPr="003E076D">
        <w:rPr>
          <w:sz w:val="24"/>
          <w:szCs w:val="24"/>
        </w:rPr>
        <w:t>During the development phase, the team implemented the business logic, user interface components, and data access layer using Java, JSP</w:t>
      </w:r>
      <w:r>
        <w:rPr>
          <w:sz w:val="24"/>
          <w:szCs w:val="24"/>
        </w:rPr>
        <w:t xml:space="preserve"> and </w:t>
      </w:r>
      <w:proofErr w:type="gramStart"/>
      <w:r>
        <w:rPr>
          <w:sz w:val="24"/>
          <w:szCs w:val="24"/>
        </w:rPr>
        <w:t xml:space="preserve">Servlet </w:t>
      </w:r>
      <w:r w:rsidRPr="003E076D">
        <w:rPr>
          <w:sz w:val="24"/>
          <w:szCs w:val="24"/>
        </w:rPr>
        <w:t>,</w:t>
      </w:r>
      <w:proofErr w:type="gramEnd"/>
      <w:r w:rsidRPr="003E076D">
        <w:rPr>
          <w:sz w:val="24"/>
          <w:szCs w:val="24"/>
        </w:rPr>
        <w:t xml:space="preserve"> HTML, CSS, Bootstrap, and other technologies. Coding standards and best practices were followed to ensure readability, maintainability, and scalability of the codebase.</w:t>
      </w:r>
    </w:p>
    <w:p w14:paraId="3F061718" w14:textId="77777777" w:rsidR="0082388D" w:rsidRPr="003E076D" w:rsidRDefault="0082388D" w:rsidP="0082388D">
      <w:pPr>
        <w:jc w:val="both"/>
        <w:rPr>
          <w:sz w:val="24"/>
          <w:szCs w:val="24"/>
        </w:rPr>
      </w:pPr>
    </w:p>
    <w:p w14:paraId="67B0C850" w14:textId="77777777" w:rsidR="0082388D" w:rsidRDefault="0082388D" w:rsidP="0082388D">
      <w:pPr>
        <w:jc w:val="both"/>
        <w:rPr>
          <w:sz w:val="24"/>
          <w:szCs w:val="24"/>
        </w:rPr>
      </w:pPr>
      <w:r w:rsidRPr="003E076D">
        <w:rPr>
          <w:sz w:val="24"/>
          <w:szCs w:val="24"/>
        </w:rPr>
        <w:t>Testing was an integral part of the development process, with both unit testing and integration testing being conducted to validate the functionality, performance, and reliability of the system. Manual testing played a vital role in identifying and addressing issues, ensuring a high-quality user experience.</w:t>
      </w:r>
    </w:p>
    <w:p w14:paraId="040181AE" w14:textId="77777777" w:rsidR="0082388D" w:rsidRPr="003E076D" w:rsidRDefault="0082388D" w:rsidP="0082388D">
      <w:pPr>
        <w:jc w:val="both"/>
        <w:rPr>
          <w:sz w:val="24"/>
          <w:szCs w:val="24"/>
        </w:rPr>
      </w:pPr>
    </w:p>
    <w:p w14:paraId="48D890CE" w14:textId="77777777" w:rsidR="0082388D" w:rsidRDefault="0082388D" w:rsidP="0082388D">
      <w:pPr>
        <w:jc w:val="both"/>
        <w:rPr>
          <w:sz w:val="24"/>
          <w:szCs w:val="24"/>
        </w:rPr>
      </w:pPr>
      <w:r w:rsidRPr="003E076D">
        <w:rPr>
          <w:sz w:val="24"/>
          <w:szCs w:val="24"/>
        </w:rPr>
        <w:t>Throughout the development lifecycle, collaboration, communication, and feedback were emphasized, enabling the team to adapt to changing requirements and deliver value incrementally. Continuous integration and deployment practices facilitated the automated build, test, and deployment process, streamlining the development workflow.</w:t>
      </w:r>
    </w:p>
    <w:p w14:paraId="37380933" w14:textId="77777777" w:rsidR="0082388D" w:rsidRPr="003E076D" w:rsidRDefault="0082388D" w:rsidP="0082388D">
      <w:pPr>
        <w:jc w:val="both"/>
        <w:rPr>
          <w:sz w:val="24"/>
          <w:szCs w:val="24"/>
        </w:rPr>
      </w:pPr>
    </w:p>
    <w:p w14:paraId="7BC5C59C" w14:textId="77777777" w:rsidR="0082388D" w:rsidRDefault="0082388D" w:rsidP="0082388D">
      <w:pPr>
        <w:jc w:val="both"/>
        <w:rPr>
          <w:sz w:val="24"/>
          <w:szCs w:val="24"/>
        </w:rPr>
      </w:pPr>
      <w:r w:rsidRPr="003E076D">
        <w:rPr>
          <w:sz w:val="24"/>
          <w:szCs w:val="24"/>
        </w:rPr>
        <w:t xml:space="preserve">In conclusion, the development process of the </w:t>
      </w:r>
      <w:r>
        <w:rPr>
          <w:sz w:val="24"/>
          <w:szCs w:val="24"/>
        </w:rPr>
        <w:t>Bank Management</w:t>
      </w:r>
      <w:r w:rsidRPr="003E076D">
        <w:rPr>
          <w:sz w:val="24"/>
          <w:szCs w:val="24"/>
        </w:rPr>
        <w:t xml:space="preserve"> exemplified the principles of modern software engineering, leveraging technology, collaboration, and best practices to deliver a robust and user-friendly solution. By embracing iterative development, testing, and continuous improvement, the team successfully translated design concepts into a functional and scalable application that meets the needs of stakeholders and end-users.</w:t>
      </w:r>
    </w:p>
    <w:p w14:paraId="6D3AFAF0" w14:textId="77777777" w:rsidR="0082388D" w:rsidRPr="003E076D" w:rsidRDefault="0082388D" w:rsidP="0082388D">
      <w:pPr>
        <w:jc w:val="both"/>
        <w:rPr>
          <w:sz w:val="24"/>
          <w:szCs w:val="24"/>
        </w:rPr>
      </w:pPr>
    </w:p>
    <w:p w14:paraId="0AB9C067" w14:textId="77777777" w:rsidR="0082388D" w:rsidRDefault="0082388D" w:rsidP="0082388D">
      <w:pPr>
        <w:jc w:val="both"/>
        <w:rPr>
          <w:b/>
          <w:bCs/>
          <w:sz w:val="32"/>
          <w:szCs w:val="32"/>
        </w:rPr>
      </w:pPr>
      <w:r w:rsidRPr="003E076D">
        <w:rPr>
          <w:b/>
          <w:bCs/>
          <w:sz w:val="32"/>
          <w:szCs w:val="32"/>
        </w:rPr>
        <w:t xml:space="preserve">Requirements gathering and analysis: </w:t>
      </w:r>
    </w:p>
    <w:p w14:paraId="1316E299" w14:textId="77777777" w:rsidR="0082388D" w:rsidRPr="003E076D" w:rsidRDefault="0082388D" w:rsidP="0082388D">
      <w:pPr>
        <w:jc w:val="both"/>
        <w:rPr>
          <w:b/>
          <w:bCs/>
          <w:sz w:val="32"/>
          <w:szCs w:val="32"/>
        </w:rPr>
      </w:pPr>
    </w:p>
    <w:p w14:paraId="6FFFBD61" w14:textId="77777777" w:rsidR="0082388D" w:rsidRPr="003E076D" w:rsidRDefault="0082388D" w:rsidP="0082388D">
      <w:pPr>
        <w:jc w:val="both"/>
        <w:rPr>
          <w:sz w:val="24"/>
          <w:szCs w:val="24"/>
        </w:rPr>
      </w:pPr>
      <w:r w:rsidRPr="003E076D">
        <w:rPr>
          <w:sz w:val="24"/>
          <w:szCs w:val="24"/>
        </w:rPr>
        <w:t xml:space="preserve">Requirements gathering and analysis is a crucial phase in the software development </w:t>
      </w:r>
      <w:r w:rsidRPr="003E076D">
        <w:rPr>
          <w:sz w:val="24"/>
          <w:szCs w:val="24"/>
        </w:rPr>
        <w:lastRenderedPageBreak/>
        <w:t>lifecycle, as it sets the foundation for building a successful system that meets the needs of stakeholders and end-users. This phase involves gathering, documenting, analyzing, and prioritizing the requirements of the project. Here's a detailed overview of each step:</w:t>
      </w:r>
    </w:p>
    <w:p w14:paraId="41111C1D" w14:textId="77777777" w:rsidR="0082388D" w:rsidRPr="003E076D" w:rsidRDefault="0082388D" w:rsidP="0082388D">
      <w:pPr>
        <w:pStyle w:val="ListParagraph"/>
        <w:widowControl/>
        <w:numPr>
          <w:ilvl w:val="0"/>
          <w:numId w:val="5"/>
        </w:numPr>
        <w:autoSpaceDE/>
        <w:autoSpaceDN/>
        <w:spacing w:after="160" w:line="259" w:lineRule="auto"/>
        <w:contextualSpacing/>
        <w:jc w:val="both"/>
        <w:rPr>
          <w:sz w:val="24"/>
          <w:szCs w:val="24"/>
        </w:rPr>
      </w:pPr>
      <w:r w:rsidRPr="003E076D">
        <w:rPr>
          <w:sz w:val="24"/>
          <w:szCs w:val="24"/>
        </w:rPr>
        <w:t>Conduct interviews, workshops, or surveys with stakeholders to gather requirements.</w:t>
      </w:r>
    </w:p>
    <w:p w14:paraId="48705156" w14:textId="77777777" w:rsidR="0082388D" w:rsidRPr="003E076D" w:rsidRDefault="0082388D" w:rsidP="0082388D">
      <w:pPr>
        <w:pStyle w:val="ListParagraph"/>
        <w:widowControl/>
        <w:numPr>
          <w:ilvl w:val="0"/>
          <w:numId w:val="5"/>
        </w:numPr>
        <w:autoSpaceDE/>
        <w:autoSpaceDN/>
        <w:spacing w:after="160" w:line="259" w:lineRule="auto"/>
        <w:contextualSpacing/>
        <w:jc w:val="both"/>
        <w:rPr>
          <w:sz w:val="24"/>
          <w:szCs w:val="24"/>
        </w:rPr>
      </w:pPr>
      <w:r w:rsidRPr="003E076D">
        <w:rPr>
          <w:sz w:val="24"/>
          <w:szCs w:val="24"/>
        </w:rPr>
        <w:t>Document functional requirements, such as user roles, features, and workflows.</w:t>
      </w:r>
    </w:p>
    <w:p w14:paraId="17ED310D" w14:textId="77777777" w:rsidR="0082388D" w:rsidRPr="003E076D" w:rsidRDefault="0082388D" w:rsidP="0082388D">
      <w:pPr>
        <w:pStyle w:val="ListParagraph"/>
        <w:widowControl/>
        <w:numPr>
          <w:ilvl w:val="0"/>
          <w:numId w:val="5"/>
        </w:numPr>
        <w:autoSpaceDE/>
        <w:autoSpaceDN/>
        <w:spacing w:after="160" w:line="259" w:lineRule="auto"/>
        <w:contextualSpacing/>
        <w:jc w:val="both"/>
        <w:rPr>
          <w:sz w:val="24"/>
          <w:szCs w:val="24"/>
        </w:rPr>
      </w:pPr>
      <w:r w:rsidRPr="003E076D">
        <w:rPr>
          <w:sz w:val="24"/>
          <w:szCs w:val="24"/>
        </w:rPr>
        <w:t>Define non-functional requirements, including performance, security, and scalability criteria.</w:t>
      </w:r>
    </w:p>
    <w:p w14:paraId="017F8D47" w14:textId="77777777" w:rsidR="0082388D" w:rsidRPr="003E076D" w:rsidRDefault="0082388D" w:rsidP="0082388D">
      <w:pPr>
        <w:pStyle w:val="ListParagraph"/>
        <w:widowControl/>
        <w:numPr>
          <w:ilvl w:val="0"/>
          <w:numId w:val="5"/>
        </w:numPr>
        <w:autoSpaceDE/>
        <w:autoSpaceDN/>
        <w:spacing w:after="160" w:line="259" w:lineRule="auto"/>
        <w:contextualSpacing/>
        <w:jc w:val="both"/>
        <w:rPr>
          <w:sz w:val="24"/>
          <w:szCs w:val="24"/>
        </w:rPr>
      </w:pPr>
      <w:r w:rsidRPr="003E076D">
        <w:rPr>
          <w:sz w:val="24"/>
          <w:szCs w:val="24"/>
        </w:rPr>
        <w:t>Prioritize requirements and create a requirements specification document.</w:t>
      </w:r>
    </w:p>
    <w:p w14:paraId="155B9032" w14:textId="77777777" w:rsidR="0082388D" w:rsidRDefault="0082388D" w:rsidP="0082388D">
      <w:pPr>
        <w:pStyle w:val="ListParagraph"/>
        <w:widowControl/>
        <w:numPr>
          <w:ilvl w:val="0"/>
          <w:numId w:val="5"/>
        </w:numPr>
        <w:autoSpaceDE/>
        <w:autoSpaceDN/>
        <w:spacing w:after="160" w:line="259" w:lineRule="auto"/>
        <w:contextualSpacing/>
        <w:jc w:val="both"/>
        <w:rPr>
          <w:sz w:val="24"/>
          <w:szCs w:val="24"/>
        </w:rPr>
      </w:pPr>
      <w:r w:rsidRPr="003E076D">
        <w:rPr>
          <w:sz w:val="24"/>
          <w:szCs w:val="24"/>
        </w:rPr>
        <w:t>Review and validate requirements with stakeholders to ensure alignment with business objectives.</w:t>
      </w:r>
    </w:p>
    <w:p w14:paraId="74B798DE" w14:textId="77777777" w:rsidR="0082388D" w:rsidRPr="00B06DF0" w:rsidRDefault="0082388D" w:rsidP="0082388D">
      <w:pPr>
        <w:widowControl/>
        <w:autoSpaceDE/>
        <w:autoSpaceDN/>
        <w:spacing w:after="160" w:line="259" w:lineRule="auto"/>
        <w:jc w:val="both"/>
        <w:rPr>
          <w:sz w:val="24"/>
          <w:szCs w:val="24"/>
        </w:rPr>
      </w:pPr>
    </w:p>
    <w:p w14:paraId="427065A9" w14:textId="77777777" w:rsidR="0082388D" w:rsidRDefault="0082388D" w:rsidP="0082388D">
      <w:pPr>
        <w:jc w:val="both"/>
        <w:rPr>
          <w:sz w:val="24"/>
          <w:szCs w:val="24"/>
        </w:rPr>
      </w:pPr>
      <w:r w:rsidRPr="003E076D">
        <w:rPr>
          <w:b/>
          <w:bCs/>
          <w:sz w:val="24"/>
          <w:szCs w:val="24"/>
        </w:rPr>
        <w:t>Identify Stakeholders:</w:t>
      </w:r>
      <w:r w:rsidRPr="003E076D">
        <w:rPr>
          <w:sz w:val="24"/>
          <w:szCs w:val="24"/>
        </w:rPr>
        <w:t xml:space="preserve"> Begin by identifying all stakeholders involved in the project. Stakeholders may include end-users, customers, project sponsors, business owners, subject matter experts, and other relevant parties. Each stakeholder may have unique perspectives, requirements, and expectations for the system.</w:t>
      </w:r>
    </w:p>
    <w:p w14:paraId="6CF8E0EE" w14:textId="77777777" w:rsidR="0082388D" w:rsidRPr="003E076D" w:rsidRDefault="0082388D" w:rsidP="0082388D">
      <w:pPr>
        <w:jc w:val="both"/>
        <w:rPr>
          <w:sz w:val="24"/>
          <w:szCs w:val="24"/>
        </w:rPr>
      </w:pPr>
    </w:p>
    <w:p w14:paraId="22D9F0D1" w14:textId="77777777" w:rsidR="0082388D" w:rsidRPr="003E076D" w:rsidRDefault="0082388D" w:rsidP="0082388D">
      <w:pPr>
        <w:jc w:val="both"/>
        <w:rPr>
          <w:sz w:val="24"/>
          <w:szCs w:val="24"/>
        </w:rPr>
      </w:pPr>
      <w:r w:rsidRPr="003E076D">
        <w:rPr>
          <w:b/>
          <w:bCs/>
          <w:sz w:val="24"/>
          <w:szCs w:val="24"/>
        </w:rPr>
        <w:t>Conduct Stakeholder Interviews and Workshops:</w:t>
      </w:r>
      <w:r w:rsidRPr="003E076D">
        <w:rPr>
          <w:sz w:val="24"/>
          <w:szCs w:val="24"/>
        </w:rPr>
        <w:t xml:space="preserve"> Engage with stakeholders through interviews, workshops, surveys, or focus groups to gather insights into their needs, goals, and pain points. Use open-ended questions to encourage stakeholders to articulate their requirements and preferences. Record all feedback and insights gathered during these sessions.</w:t>
      </w:r>
    </w:p>
    <w:p w14:paraId="1DF83A33" w14:textId="77777777" w:rsidR="0082388D" w:rsidRPr="003E076D" w:rsidRDefault="0082388D" w:rsidP="0082388D">
      <w:pPr>
        <w:jc w:val="both"/>
        <w:rPr>
          <w:sz w:val="24"/>
          <w:szCs w:val="24"/>
        </w:rPr>
      </w:pPr>
      <w:r w:rsidRPr="003E076D">
        <w:rPr>
          <w:b/>
          <w:bCs/>
          <w:sz w:val="24"/>
          <w:szCs w:val="24"/>
        </w:rPr>
        <w:t>Elicit Requirements:</w:t>
      </w:r>
      <w:r w:rsidRPr="003E076D">
        <w:rPr>
          <w:sz w:val="24"/>
          <w:szCs w:val="24"/>
        </w:rPr>
        <w:t xml:space="preserve"> Use various techniques to elicit requirements from stakeholders, such as:</w:t>
      </w:r>
    </w:p>
    <w:p w14:paraId="56DD79D0" w14:textId="77777777" w:rsidR="0082388D" w:rsidRPr="003E076D" w:rsidRDefault="0082388D" w:rsidP="0082388D">
      <w:pPr>
        <w:pStyle w:val="ListParagraph"/>
        <w:widowControl/>
        <w:numPr>
          <w:ilvl w:val="0"/>
          <w:numId w:val="7"/>
        </w:numPr>
        <w:autoSpaceDE/>
        <w:autoSpaceDN/>
        <w:spacing w:after="160" w:line="259" w:lineRule="auto"/>
        <w:contextualSpacing/>
        <w:jc w:val="both"/>
        <w:rPr>
          <w:sz w:val="24"/>
          <w:szCs w:val="24"/>
        </w:rPr>
      </w:pPr>
      <w:r w:rsidRPr="003E076D">
        <w:rPr>
          <w:b/>
          <w:bCs/>
          <w:sz w:val="24"/>
          <w:szCs w:val="24"/>
        </w:rPr>
        <w:t>Requirements workshops:</w:t>
      </w:r>
      <w:r w:rsidRPr="003E076D">
        <w:rPr>
          <w:sz w:val="24"/>
          <w:szCs w:val="24"/>
        </w:rPr>
        <w:t xml:space="preserve"> Bring together stakeholders to collaborate on defining requirements.</w:t>
      </w:r>
    </w:p>
    <w:p w14:paraId="0996FEC0" w14:textId="77777777" w:rsidR="0082388D" w:rsidRPr="003E076D" w:rsidRDefault="0082388D" w:rsidP="0082388D">
      <w:pPr>
        <w:pStyle w:val="ListParagraph"/>
        <w:widowControl/>
        <w:numPr>
          <w:ilvl w:val="0"/>
          <w:numId w:val="7"/>
        </w:numPr>
        <w:autoSpaceDE/>
        <w:autoSpaceDN/>
        <w:spacing w:after="160" w:line="259" w:lineRule="auto"/>
        <w:contextualSpacing/>
        <w:jc w:val="both"/>
        <w:rPr>
          <w:sz w:val="24"/>
          <w:szCs w:val="24"/>
        </w:rPr>
      </w:pPr>
      <w:r w:rsidRPr="003E076D">
        <w:rPr>
          <w:b/>
          <w:bCs/>
          <w:sz w:val="24"/>
          <w:szCs w:val="24"/>
        </w:rPr>
        <w:t>Brainstorming sessions:</w:t>
      </w:r>
      <w:r w:rsidRPr="003E076D">
        <w:rPr>
          <w:sz w:val="24"/>
          <w:szCs w:val="24"/>
        </w:rPr>
        <w:t xml:space="preserve"> Encourage stakeholders to generate ideas and requirements collectively.</w:t>
      </w:r>
    </w:p>
    <w:p w14:paraId="00B7CB98" w14:textId="77777777" w:rsidR="0082388D" w:rsidRPr="003E076D" w:rsidRDefault="0082388D" w:rsidP="0082388D">
      <w:pPr>
        <w:pStyle w:val="ListParagraph"/>
        <w:widowControl/>
        <w:numPr>
          <w:ilvl w:val="0"/>
          <w:numId w:val="7"/>
        </w:numPr>
        <w:autoSpaceDE/>
        <w:autoSpaceDN/>
        <w:spacing w:after="160" w:line="259" w:lineRule="auto"/>
        <w:contextualSpacing/>
        <w:jc w:val="both"/>
        <w:rPr>
          <w:sz w:val="24"/>
          <w:szCs w:val="24"/>
        </w:rPr>
      </w:pPr>
      <w:r w:rsidRPr="003E076D">
        <w:rPr>
          <w:b/>
          <w:bCs/>
          <w:sz w:val="24"/>
          <w:szCs w:val="24"/>
        </w:rPr>
        <w:t>Prototyping:</w:t>
      </w:r>
      <w:r w:rsidRPr="003E076D">
        <w:rPr>
          <w:sz w:val="24"/>
          <w:szCs w:val="24"/>
        </w:rPr>
        <w:t xml:space="preserve"> Create mockups or prototypes to visualize and validate requirements.</w:t>
      </w:r>
    </w:p>
    <w:p w14:paraId="260A3068" w14:textId="77777777" w:rsidR="0082388D" w:rsidRPr="003E076D" w:rsidRDefault="0082388D" w:rsidP="0082388D">
      <w:pPr>
        <w:pStyle w:val="ListParagraph"/>
        <w:widowControl/>
        <w:numPr>
          <w:ilvl w:val="0"/>
          <w:numId w:val="7"/>
        </w:numPr>
        <w:autoSpaceDE/>
        <w:autoSpaceDN/>
        <w:spacing w:after="160" w:line="259" w:lineRule="auto"/>
        <w:contextualSpacing/>
        <w:jc w:val="both"/>
        <w:rPr>
          <w:sz w:val="24"/>
          <w:szCs w:val="24"/>
        </w:rPr>
      </w:pPr>
      <w:r w:rsidRPr="003E076D">
        <w:rPr>
          <w:sz w:val="24"/>
          <w:szCs w:val="24"/>
        </w:rPr>
        <w:t>Use case analysis: Identify and document specific use cases to understand how users will interact with the system.</w:t>
      </w:r>
    </w:p>
    <w:p w14:paraId="6FEFC35F" w14:textId="77777777" w:rsidR="0082388D" w:rsidRPr="003E076D" w:rsidRDefault="0082388D" w:rsidP="0082388D">
      <w:pPr>
        <w:pStyle w:val="ListParagraph"/>
        <w:widowControl/>
        <w:numPr>
          <w:ilvl w:val="0"/>
          <w:numId w:val="7"/>
        </w:numPr>
        <w:autoSpaceDE/>
        <w:autoSpaceDN/>
        <w:spacing w:after="160" w:line="259" w:lineRule="auto"/>
        <w:contextualSpacing/>
        <w:jc w:val="both"/>
        <w:rPr>
          <w:sz w:val="24"/>
          <w:szCs w:val="24"/>
        </w:rPr>
      </w:pPr>
      <w:r w:rsidRPr="003E076D">
        <w:rPr>
          <w:b/>
          <w:bCs/>
          <w:sz w:val="24"/>
          <w:szCs w:val="24"/>
        </w:rPr>
        <w:t>User stories:</w:t>
      </w:r>
      <w:r w:rsidRPr="003E076D">
        <w:rPr>
          <w:sz w:val="24"/>
          <w:szCs w:val="24"/>
        </w:rPr>
        <w:t xml:space="preserve"> Capture requirements from the perspective of end-users in the form of user stories.</w:t>
      </w:r>
    </w:p>
    <w:p w14:paraId="5C2704B1" w14:textId="77777777" w:rsidR="0082388D" w:rsidRPr="003E076D" w:rsidRDefault="0082388D" w:rsidP="0082388D">
      <w:pPr>
        <w:pStyle w:val="ListParagraph"/>
        <w:widowControl/>
        <w:numPr>
          <w:ilvl w:val="0"/>
          <w:numId w:val="7"/>
        </w:numPr>
        <w:autoSpaceDE/>
        <w:autoSpaceDN/>
        <w:spacing w:after="160" w:line="259" w:lineRule="auto"/>
        <w:contextualSpacing/>
        <w:jc w:val="both"/>
        <w:rPr>
          <w:sz w:val="24"/>
          <w:szCs w:val="24"/>
        </w:rPr>
      </w:pPr>
      <w:r w:rsidRPr="003E076D">
        <w:rPr>
          <w:b/>
          <w:bCs/>
          <w:sz w:val="24"/>
          <w:szCs w:val="24"/>
        </w:rPr>
        <w:t>Surveys and questionnaires:</w:t>
      </w:r>
      <w:r w:rsidRPr="003E076D">
        <w:rPr>
          <w:sz w:val="24"/>
          <w:szCs w:val="24"/>
        </w:rPr>
        <w:t xml:space="preserve"> Collect feedback from a larger audience to validate and prioritize requirements.</w:t>
      </w:r>
    </w:p>
    <w:p w14:paraId="5FEBCF31" w14:textId="77777777" w:rsidR="0082388D" w:rsidRDefault="0082388D" w:rsidP="0082388D">
      <w:pPr>
        <w:jc w:val="both"/>
        <w:rPr>
          <w:sz w:val="24"/>
          <w:szCs w:val="24"/>
        </w:rPr>
      </w:pPr>
      <w:r w:rsidRPr="003E076D">
        <w:rPr>
          <w:b/>
          <w:bCs/>
          <w:sz w:val="24"/>
          <w:szCs w:val="24"/>
        </w:rPr>
        <w:t>Document Requirements:</w:t>
      </w:r>
      <w:r w:rsidRPr="003E076D">
        <w:rPr>
          <w:sz w:val="24"/>
          <w:szCs w:val="24"/>
        </w:rPr>
        <w:t xml:space="preserve"> Document all gathered requirements in a structured format, such as a Requirements Specification Document (RSD) or a Product Backlog. Include both functional requirements (what the system should do) and non-functional requirements (qualities or constraints of the system, such as performance, security, usability, etc.). Use clear, concise language and provide examples or use cases to illustrate each requirement.</w:t>
      </w:r>
    </w:p>
    <w:p w14:paraId="74788348" w14:textId="77777777" w:rsidR="0082388D" w:rsidRPr="003E076D" w:rsidRDefault="0082388D" w:rsidP="0082388D">
      <w:pPr>
        <w:jc w:val="both"/>
        <w:rPr>
          <w:sz w:val="24"/>
          <w:szCs w:val="24"/>
        </w:rPr>
      </w:pPr>
    </w:p>
    <w:p w14:paraId="4E51645B" w14:textId="77777777" w:rsidR="0082388D" w:rsidRDefault="0082388D" w:rsidP="0082388D">
      <w:pPr>
        <w:jc w:val="both"/>
        <w:rPr>
          <w:sz w:val="24"/>
          <w:szCs w:val="24"/>
        </w:rPr>
      </w:pPr>
      <w:r w:rsidRPr="003E076D">
        <w:rPr>
          <w:b/>
          <w:bCs/>
          <w:sz w:val="24"/>
          <w:szCs w:val="24"/>
        </w:rPr>
        <w:t>Analyze Requirements:</w:t>
      </w:r>
      <w:r w:rsidRPr="003E076D">
        <w:rPr>
          <w:sz w:val="24"/>
          <w:szCs w:val="24"/>
        </w:rPr>
        <w:t xml:space="preserve"> Analyze the gathered requirements to ensure they are complete, consistent, unambiguous, and feasible. Look for dependencies and conflicts between requirements and resolve them collaboratively with stakeholders. Prioritize requirements based on their importance to the project goals, business value, and constraints.</w:t>
      </w:r>
    </w:p>
    <w:p w14:paraId="2383D2FF" w14:textId="77777777" w:rsidR="0082388D" w:rsidRPr="003E076D" w:rsidRDefault="0082388D" w:rsidP="0082388D">
      <w:pPr>
        <w:jc w:val="both"/>
        <w:rPr>
          <w:sz w:val="24"/>
          <w:szCs w:val="24"/>
        </w:rPr>
      </w:pPr>
    </w:p>
    <w:p w14:paraId="1342559C" w14:textId="77777777" w:rsidR="0082388D" w:rsidRDefault="0082388D" w:rsidP="0082388D">
      <w:pPr>
        <w:jc w:val="both"/>
        <w:rPr>
          <w:sz w:val="24"/>
          <w:szCs w:val="24"/>
        </w:rPr>
      </w:pPr>
      <w:r w:rsidRPr="003E076D">
        <w:rPr>
          <w:b/>
          <w:bCs/>
          <w:sz w:val="24"/>
          <w:szCs w:val="24"/>
        </w:rPr>
        <w:t>Validate Requirements:</w:t>
      </w:r>
      <w:r w:rsidRPr="003E076D">
        <w:rPr>
          <w:sz w:val="24"/>
          <w:szCs w:val="24"/>
        </w:rPr>
        <w:t xml:space="preserve"> Validate the requirements with stakeholders to ensure they accurately reflect their needs and expectations. Use techniques such as reviews, walkthroughs, and prototypes to gather feedback and make necessary revisions. Continuous validation and refinement of requirements help minimize the risk of misunderstandings and </w:t>
      </w:r>
      <w:r w:rsidRPr="003E076D">
        <w:rPr>
          <w:sz w:val="24"/>
          <w:szCs w:val="24"/>
        </w:rPr>
        <w:lastRenderedPageBreak/>
        <w:t>scope creep.</w:t>
      </w:r>
    </w:p>
    <w:p w14:paraId="72DAF465" w14:textId="77777777" w:rsidR="0082388D" w:rsidRPr="003E076D" w:rsidRDefault="0082388D" w:rsidP="0082388D">
      <w:pPr>
        <w:jc w:val="both"/>
        <w:rPr>
          <w:sz w:val="24"/>
          <w:szCs w:val="24"/>
        </w:rPr>
      </w:pPr>
    </w:p>
    <w:p w14:paraId="54DEC5C5" w14:textId="77777777" w:rsidR="0082388D" w:rsidRDefault="0082388D" w:rsidP="0082388D">
      <w:pPr>
        <w:jc w:val="both"/>
        <w:rPr>
          <w:sz w:val="24"/>
          <w:szCs w:val="24"/>
        </w:rPr>
      </w:pPr>
      <w:r w:rsidRPr="003E076D">
        <w:rPr>
          <w:b/>
          <w:bCs/>
          <w:sz w:val="24"/>
          <w:szCs w:val="24"/>
        </w:rPr>
        <w:t>Manage Requirements Changes:</w:t>
      </w:r>
      <w:r w:rsidRPr="003E076D">
        <w:rPr>
          <w:sz w:val="24"/>
          <w:szCs w:val="24"/>
        </w:rPr>
        <w:t xml:space="preserve"> Establish a process for managing changes to requirements throughout the project lifecycle. Use a version control system to track changes and updates to the requirements documentation. Communicate changes effectively to all stakeholders and assess their impact on project scope, schedule, and resources.</w:t>
      </w:r>
    </w:p>
    <w:p w14:paraId="0155F2CF" w14:textId="77777777" w:rsidR="0082388D" w:rsidRPr="003E076D" w:rsidRDefault="0082388D" w:rsidP="0082388D">
      <w:pPr>
        <w:jc w:val="both"/>
        <w:rPr>
          <w:sz w:val="24"/>
          <w:szCs w:val="24"/>
        </w:rPr>
      </w:pPr>
    </w:p>
    <w:p w14:paraId="59509350" w14:textId="77777777" w:rsidR="0082388D" w:rsidRPr="003E076D" w:rsidRDefault="0082388D" w:rsidP="0082388D">
      <w:pPr>
        <w:jc w:val="both"/>
        <w:rPr>
          <w:sz w:val="24"/>
          <w:szCs w:val="24"/>
        </w:rPr>
      </w:pPr>
      <w:r w:rsidRPr="003E076D">
        <w:rPr>
          <w:b/>
          <w:bCs/>
          <w:sz w:val="24"/>
          <w:szCs w:val="24"/>
        </w:rPr>
        <w:t>Obtain Stakeholder Sign-off:</w:t>
      </w:r>
      <w:r w:rsidRPr="003E076D">
        <w:rPr>
          <w:sz w:val="24"/>
          <w:szCs w:val="24"/>
        </w:rPr>
        <w:t xml:space="preserve"> Seek formal approval or sign-off from key stakeholders once the requirements are finalized and agreed upon. This indicates their commitment to the documented requirements and provides a baseline for subsequent phases of the project.</w:t>
      </w:r>
    </w:p>
    <w:p w14:paraId="03305309" w14:textId="77777777" w:rsidR="0082388D" w:rsidRDefault="0082388D" w:rsidP="0082388D">
      <w:pPr>
        <w:jc w:val="both"/>
        <w:rPr>
          <w:sz w:val="24"/>
          <w:szCs w:val="24"/>
        </w:rPr>
      </w:pPr>
      <w:r w:rsidRPr="003E076D">
        <w:rPr>
          <w:sz w:val="24"/>
          <w:szCs w:val="24"/>
        </w:rPr>
        <w:t>By following a systematic approach to requirements gathering and analysis, software development teams can ensure that the resulting system aligns with stakeholders' needs and expectations, leading to a successful outcome for the project. Effective communication, collaboration, and documentation are essential throughout this phase to capture and validate requirements accurately.</w:t>
      </w:r>
    </w:p>
    <w:p w14:paraId="6FEE3F95" w14:textId="77777777" w:rsidR="0082388D" w:rsidRPr="003E076D" w:rsidRDefault="0082388D" w:rsidP="0082388D">
      <w:pPr>
        <w:jc w:val="both"/>
        <w:rPr>
          <w:sz w:val="24"/>
          <w:szCs w:val="24"/>
        </w:rPr>
      </w:pPr>
    </w:p>
    <w:p w14:paraId="220A23A1" w14:textId="77777777" w:rsidR="0082388D" w:rsidRDefault="0082388D" w:rsidP="0082388D">
      <w:pPr>
        <w:jc w:val="both"/>
        <w:rPr>
          <w:b/>
          <w:bCs/>
          <w:sz w:val="32"/>
          <w:szCs w:val="32"/>
        </w:rPr>
      </w:pPr>
      <w:r w:rsidRPr="003E076D">
        <w:rPr>
          <w:b/>
          <w:bCs/>
          <w:sz w:val="32"/>
          <w:szCs w:val="32"/>
        </w:rPr>
        <w:t>Database design</w:t>
      </w:r>
    </w:p>
    <w:p w14:paraId="7A05A2A3" w14:textId="77777777" w:rsidR="0082388D" w:rsidRPr="003E076D" w:rsidRDefault="0082388D" w:rsidP="0082388D">
      <w:pPr>
        <w:jc w:val="both"/>
        <w:rPr>
          <w:b/>
          <w:bCs/>
          <w:sz w:val="32"/>
          <w:szCs w:val="32"/>
        </w:rPr>
      </w:pPr>
    </w:p>
    <w:p w14:paraId="453D4E89" w14:textId="77777777" w:rsidR="0082388D" w:rsidRDefault="0082388D" w:rsidP="0082388D">
      <w:pPr>
        <w:jc w:val="both"/>
        <w:rPr>
          <w:sz w:val="24"/>
          <w:szCs w:val="24"/>
        </w:rPr>
      </w:pPr>
      <w:r w:rsidRPr="003E076D">
        <w:rPr>
          <w:sz w:val="24"/>
          <w:szCs w:val="24"/>
        </w:rPr>
        <w:t>Database design is a critical aspect of software development, as it lays the foundation for storing, managing, and retrieving data efficiently and accurately within an application. Effective database design ensures data integrity, performance, scalability, and flexibility. Here's a detailed overview of the database design process:</w:t>
      </w:r>
    </w:p>
    <w:p w14:paraId="5BFAB968" w14:textId="77777777" w:rsidR="0082388D" w:rsidRPr="003E076D" w:rsidRDefault="0082388D" w:rsidP="0082388D">
      <w:pPr>
        <w:jc w:val="both"/>
        <w:rPr>
          <w:sz w:val="24"/>
          <w:szCs w:val="24"/>
        </w:rPr>
      </w:pPr>
    </w:p>
    <w:p w14:paraId="3CA7AA3E" w14:textId="77777777" w:rsidR="0082388D" w:rsidRDefault="0082388D" w:rsidP="0082388D">
      <w:pPr>
        <w:jc w:val="both"/>
        <w:rPr>
          <w:b/>
          <w:bCs/>
          <w:sz w:val="24"/>
          <w:szCs w:val="24"/>
        </w:rPr>
      </w:pPr>
      <w:r w:rsidRPr="003E076D">
        <w:rPr>
          <w:b/>
          <w:bCs/>
          <w:sz w:val="24"/>
          <w:szCs w:val="24"/>
        </w:rPr>
        <w:t>Requirements Analysis:</w:t>
      </w:r>
    </w:p>
    <w:p w14:paraId="073ACFBD" w14:textId="77777777" w:rsidR="0082388D" w:rsidRPr="003E076D" w:rsidRDefault="0082388D" w:rsidP="0082388D">
      <w:pPr>
        <w:jc w:val="both"/>
        <w:rPr>
          <w:b/>
          <w:bCs/>
          <w:sz w:val="24"/>
          <w:szCs w:val="24"/>
        </w:rPr>
      </w:pPr>
    </w:p>
    <w:p w14:paraId="76403683" w14:textId="77777777" w:rsidR="0082388D" w:rsidRPr="003E076D" w:rsidRDefault="0082388D" w:rsidP="0082388D">
      <w:pPr>
        <w:jc w:val="both"/>
        <w:rPr>
          <w:sz w:val="24"/>
          <w:szCs w:val="24"/>
        </w:rPr>
      </w:pPr>
      <w:r w:rsidRPr="003E076D">
        <w:rPr>
          <w:sz w:val="24"/>
          <w:szCs w:val="24"/>
        </w:rPr>
        <w:t>Begin by understanding the requirements of the application and the data it needs to store and manipulate. Identify the entities (objects or concepts) within the domain of the application and the relationships between them.</w:t>
      </w:r>
    </w:p>
    <w:p w14:paraId="187829EA" w14:textId="77777777" w:rsidR="0082388D" w:rsidRPr="003E076D" w:rsidRDefault="0082388D" w:rsidP="0082388D">
      <w:pPr>
        <w:jc w:val="both"/>
        <w:rPr>
          <w:sz w:val="24"/>
          <w:szCs w:val="24"/>
        </w:rPr>
      </w:pPr>
      <w:r w:rsidRPr="003E076D">
        <w:rPr>
          <w:sz w:val="24"/>
          <w:szCs w:val="24"/>
        </w:rPr>
        <w:t>Conduct interviews and discussions with stakeholders to gather insights into the data requirements, business rules, and constraints.</w:t>
      </w:r>
    </w:p>
    <w:p w14:paraId="54ECC641" w14:textId="77777777" w:rsidR="0082388D" w:rsidRDefault="0082388D" w:rsidP="0082388D">
      <w:pPr>
        <w:jc w:val="both"/>
        <w:rPr>
          <w:sz w:val="24"/>
          <w:szCs w:val="24"/>
        </w:rPr>
      </w:pPr>
      <w:r w:rsidRPr="003E076D">
        <w:rPr>
          <w:sz w:val="24"/>
          <w:szCs w:val="24"/>
        </w:rPr>
        <w:t>Analyze existing documents, such as business requirements documents, use cases, and user stories, to extract relevant data requirements.</w:t>
      </w:r>
    </w:p>
    <w:p w14:paraId="1A7E9A0F" w14:textId="77777777" w:rsidR="0082388D" w:rsidRPr="003E076D" w:rsidRDefault="0082388D" w:rsidP="0082388D">
      <w:pPr>
        <w:jc w:val="both"/>
        <w:rPr>
          <w:sz w:val="24"/>
          <w:szCs w:val="24"/>
        </w:rPr>
      </w:pPr>
    </w:p>
    <w:p w14:paraId="05E90140" w14:textId="77777777" w:rsidR="0082388D" w:rsidRDefault="0082388D" w:rsidP="0082388D">
      <w:pPr>
        <w:jc w:val="both"/>
        <w:rPr>
          <w:b/>
          <w:bCs/>
          <w:sz w:val="24"/>
          <w:szCs w:val="24"/>
        </w:rPr>
      </w:pPr>
      <w:r w:rsidRPr="003E076D">
        <w:rPr>
          <w:b/>
          <w:bCs/>
          <w:sz w:val="24"/>
          <w:szCs w:val="24"/>
        </w:rPr>
        <w:t>Conceptual Database Design:</w:t>
      </w:r>
    </w:p>
    <w:p w14:paraId="56E1B8E2" w14:textId="77777777" w:rsidR="0082388D" w:rsidRPr="003E076D" w:rsidRDefault="0082388D" w:rsidP="0082388D">
      <w:pPr>
        <w:jc w:val="both"/>
        <w:rPr>
          <w:b/>
          <w:bCs/>
          <w:sz w:val="24"/>
          <w:szCs w:val="24"/>
        </w:rPr>
      </w:pPr>
    </w:p>
    <w:p w14:paraId="2C7E9EA1" w14:textId="77777777" w:rsidR="0082388D" w:rsidRPr="003E076D" w:rsidRDefault="0082388D" w:rsidP="0082388D">
      <w:pPr>
        <w:jc w:val="both"/>
        <w:rPr>
          <w:sz w:val="24"/>
          <w:szCs w:val="24"/>
        </w:rPr>
      </w:pPr>
      <w:r w:rsidRPr="003E076D">
        <w:rPr>
          <w:sz w:val="24"/>
          <w:szCs w:val="24"/>
        </w:rPr>
        <w:t>Create a conceptual data model that represents the high-level structure of the database, independent of any specific database management system (DBMS).</w:t>
      </w:r>
    </w:p>
    <w:p w14:paraId="109848E1" w14:textId="77777777" w:rsidR="0082388D" w:rsidRPr="003E076D" w:rsidRDefault="0082388D" w:rsidP="0082388D">
      <w:pPr>
        <w:jc w:val="both"/>
        <w:rPr>
          <w:sz w:val="24"/>
          <w:szCs w:val="24"/>
        </w:rPr>
      </w:pPr>
      <w:r w:rsidRPr="003E076D">
        <w:rPr>
          <w:sz w:val="24"/>
          <w:szCs w:val="24"/>
        </w:rPr>
        <w:t>Use conceptual modeling techniques, such as Entity-Relationship Diagrams (ERDs) or Unified Modeling Language (UML) diagrams, to visualize the entities, attributes, and relationships in the domain.</w:t>
      </w:r>
    </w:p>
    <w:p w14:paraId="3D3090AB" w14:textId="77777777" w:rsidR="0082388D" w:rsidRDefault="0082388D" w:rsidP="0082388D">
      <w:pPr>
        <w:jc w:val="both"/>
        <w:rPr>
          <w:sz w:val="24"/>
          <w:szCs w:val="24"/>
        </w:rPr>
      </w:pPr>
      <w:r w:rsidRPr="003E076D">
        <w:rPr>
          <w:sz w:val="24"/>
          <w:szCs w:val="24"/>
        </w:rPr>
        <w:t>Define entity types, their attributes, and the relationships between entities. This stage focuses on understanding the semantics of the data without considering implementation details.</w:t>
      </w:r>
    </w:p>
    <w:p w14:paraId="0B2ABB0E" w14:textId="77777777" w:rsidR="0082388D" w:rsidRPr="003E076D" w:rsidRDefault="0082388D" w:rsidP="0082388D">
      <w:pPr>
        <w:jc w:val="both"/>
        <w:rPr>
          <w:sz w:val="24"/>
          <w:szCs w:val="24"/>
        </w:rPr>
      </w:pPr>
    </w:p>
    <w:p w14:paraId="0156ADC7" w14:textId="77777777" w:rsidR="0082388D" w:rsidRPr="003E076D" w:rsidRDefault="0082388D" w:rsidP="0082388D">
      <w:pPr>
        <w:jc w:val="both"/>
        <w:rPr>
          <w:b/>
          <w:bCs/>
          <w:sz w:val="24"/>
          <w:szCs w:val="24"/>
        </w:rPr>
      </w:pPr>
      <w:r w:rsidRPr="003E076D">
        <w:rPr>
          <w:b/>
          <w:bCs/>
          <w:sz w:val="24"/>
          <w:szCs w:val="24"/>
        </w:rPr>
        <w:t>Logical Database Design:</w:t>
      </w:r>
    </w:p>
    <w:p w14:paraId="75556CC7" w14:textId="77777777" w:rsidR="0082388D" w:rsidRPr="003E076D" w:rsidRDefault="0082388D" w:rsidP="0082388D">
      <w:pPr>
        <w:jc w:val="both"/>
        <w:rPr>
          <w:sz w:val="24"/>
          <w:szCs w:val="24"/>
        </w:rPr>
      </w:pPr>
      <w:r w:rsidRPr="003E076D">
        <w:rPr>
          <w:sz w:val="24"/>
          <w:szCs w:val="24"/>
        </w:rPr>
        <w:t>Translate the conceptual data model into a logical data model that can be implemented in a specific DBMS.</w:t>
      </w:r>
    </w:p>
    <w:p w14:paraId="693B050E" w14:textId="77777777" w:rsidR="0082388D" w:rsidRPr="003E076D" w:rsidRDefault="0082388D" w:rsidP="0082388D">
      <w:pPr>
        <w:jc w:val="both"/>
        <w:rPr>
          <w:sz w:val="24"/>
          <w:szCs w:val="24"/>
        </w:rPr>
      </w:pPr>
      <w:r w:rsidRPr="003E076D">
        <w:rPr>
          <w:sz w:val="24"/>
          <w:szCs w:val="24"/>
        </w:rPr>
        <w:t>Choose an appropriate data model, such as relational, document-oriented, or graph-based, based on the requirements of the application and the characteristics of the data.</w:t>
      </w:r>
    </w:p>
    <w:p w14:paraId="183DCBB8" w14:textId="77777777" w:rsidR="0082388D" w:rsidRPr="003E076D" w:rsidRDefault="0082388D" w:rsidP="0082388D">
      <w:pPr>
        <w:jc w:val="both"/>
        <w:rPr>
          <w:sz w:val="24"/>
          <w:szCs w:val="24"/>
        </w:rPr>
      </w:pPr>
      <w:r w:rsidRPr="003E076D">
        <w:rPr>
          <w:sz w:val="24"/>
          <w:szCs w:val="24"/>
        </w:rPr>
        <w:t>Design the tables (for relational databases) or collections (for NoSQL databases) to represent the entities and relationships identified in the conceptual model.</w:t>
      </w:r>
    </w:p>
    <w:p w14:paraId="15BD1F53" w14:textId="77777777" w:rsidR="0082388D" w:rsidRPr="003E076D" w:rsidRDefault="0082388D" w:rsidP="0082388D">
      <w:pPr>
        <w:jc w:val="both"/>
        <w:rPr>
          <w:sz w:val="24"/>
          <w:szCs w:val="24"/>
        </w:rPr>
      </w:pPr>
      <w:r w:rsidRPr="003E076D">
        <w:rPr>
          <w:sz w:val="24"/>
          <w:szCs w:val="24"/>
        </w:rPr>
        <w:t>Define the primary keys, foreign keys, indexes, constraints, and data types for each table or collection.</w:t>
      </w:r>
    </w:p>
    <w:p w14:paraId="13675F96" w14:textId="77777777" w:rsidR="0082388D" w:rsidRPr="003E076D" w:rsidRDefault="0082388D" w:rsidP="0082388D">
      <w:pPr>
        <w:jc w:val="both"/>
        <w:rPr>
          <w:sz w:val="24"/>
          <w:szCs w:val="24"/>
        </w:rPr>
      </w:pPr>
      <w:r w:rsidRPr="003E076D">
        <w:rPr>
          <w:sz w:val="24"/>
          <w:szCs w:val="24"/>
        </w:rPr>
        <w:lastRenderedPageBreak/>
        <w:t>Normalize the data model to eliminate redundancy and ensure data integrity. Use normalization techniques, such as First Normal Form (1NF), Second Normal Form (2NF), and Third Normal Form (3NF), to reduce data redundancy and dependency.</w:t>
      </w:r>
    </w:p>
    <w:p w14:paraId="7FCACC50" w14:textId="77777777" w:rsidR="0082388D" w:rsidRPr="003E076D" w:rsidRDefault="0082388D" w:rsidP="0082388D">
      <w:pPr>
        <w:jc w:val="both"/>
        <w:rPr>
          <w:b/>
          <w:bCs/>
          <w:sz w:val="24"/>
          <w:szCs w:val="24"/>
        </w:rPr>
      </w:pPr>
      <w:r w:rsidRPr="003E076D">
        <w:rPr>
          <w:b/>
          <w:bCs/>
          <w:sz w:val="24"/>
          <w:szCs w:val="24"/>
        </w:rPr>
        <w:t>Physical Database Design:</w:t>
      </w:r>
    </w:p>
    <w:p w14:paraId="220D1C90" w14:textId="77777777" w:rsidR="0082388D" w:rsidRPr="003E076D" w:rsidRDefault="0082388D" w:rsidP="0082388D">
      <w:pPr>
        <w:jc w:val="both"/>
        <w:rPr>
          <w:sz w:val="24"/>
          <w:szCs w:val="24"/>
        </w:rPr>
      </w:pPr>
      <w:r w:rsidRPr="003E076D">
        <w:rPr>
          <w:sz w:val="24"/>
          <w:szCs w:val="24"/>
        </w:rPr>
        <w:t>Translate the logical data model into a physical schema that can be implemented in the chosen DBMS.</w:t>
      </w:r>
    </w:p>
    <w:p w14:paraId="6C0D91C2" w14:textId="77777777" w:rsidR="0082388D" w:rsidRPr="003E076D" w:rsidRDefault="0082388D" w:rsidP="0082388D">
      <w:pPr>
        <w:jc w:val="both"/>
        <w:rPr>
          <w:sz w:val="24"/>
          <w:szCs w:val="24"/>
        </w:rPr>
      </w:pPr>
      <w:r w:rsidRPr="003E076D">
        <w:rPr>
          <w:sz w:val="24"/>
          <w:szCs w:val="24"/>
        </w:rPr>
        <w:t>Decide on storage structures, such as tables, indexes, partitions, and tablespaces, to optimize data storage and access.</w:t>
      </w:r>
    </w:p>
    <w:p w14:paraId="5F9DAA53" w14:textId="77777777" w:rsidR="0082388D" w:rsidRPr="003E076D" w:rsidRDefault="0082388D" w:rsidP="0082388D">
      <w:pPr>
        <w:jc w:val="both"/>
        <w:rPr>
          <w:sz w:val="24"/>
          <w:szCs w:val="24"/>
        </w:rPr>
      </w:pPr>
      <w:r w:rsidRPr="003E076D">
        <w:rPr>
          <w:sz w:val="24"/>
          <w:szCs w:val="24"/>
        </w:rPr>
        <w:t>Define data partitioning and clustering strategies to improve performance and scalability.</w:t>
      </w:r>
    </w:p>
    <w:p w14:paraId="3E9C0CE4" w14:textId="77777777" w:rsidR="0082388D" w:rsidRPr="003E076D" w:rsidRDefault="0082388D" w:rsidP="0082388D">
      <w:pPr>
        <w:jc w:val="both"/>
        <w:rPr>
          <w:sz w:val="24"/>
          <w:szCs w:val="24"/>
        </w:rPr>
      </w:pPr>
      <w:r w:rsidRPr="003E076D">
        <w:rPr>
          <w:sz w:val="24"/>
          <w:szCs w:val="24"/>
        </w:rPr>
        <w:t>Consider factors such as data volume, access patterns, concurrency, and security requirements when designing the physical schema.</w:t>
      </w:r>
    </w:p>
    <w:p w14:paraId="03A75F66" w14:textId="77777777" w:rsidR="0082388D" w:rsidRPr="003E076D" w:rsidRDefault="0082388D" w:rsidP="0082388D">
      <w:pPr>
        <w:jc w:val="both"/>
        <w:rPr>
          <w:sz w:val="24"/>
          <w:szCs w:val="24"/>
        </w:rPr>
      </w:pPr>
      <w:r w:rsidRPr="003E076D">
        <w:rPr>
          <w:sz w:val="24"/>
          <w:szCs w:val="24"/>
        </w:rPr>
        <w:t xml:space="preserve">Optimize the database design for performance by </w:t>
      </w:r>
      <w:proofErr w:type="spellStart"/>
      <w:r w:rsidRPr="003E076D">
        <w:rPr>
          <w:sz w:val="24"/>
          <w:szCs w:val="24"/>
        </w:rPr>
        <w:t>denormalizing</w:t>
      </w:r>
      <w:proofErr w:type="spellEnd"/>
      <w:r w:rsidRPr="003E076D">
        <w:rPr>
          <w:sz w:val="24"/>
          <w:szCs w:val="24"/>
        </w:rPr>
        <w:t xml:space="preserve"> tables, creating appropriate indexes, and partitioning data as needed.</w:t>
      </w:r>
    </w:p>
    <w:p w14:paraId="470373FE" w14:textId="77777777" w:rsidR="0082388D" w:rsidRPr="003E076D" w:rsidRDefault="0082388D" w:rsidP="0082388D">
      <w:pPr>
        <w:jc w:val="both"/>
        <w:rPr>
          <w:b/>
          <w:bCs/>
          <w:sz w:val="24"/>
          <w:szCs w:val="24"/>
        </w:rPr>
      </w:pPr>
      <w:r w:rsidRPr="003E076D">
        <w:rPr>
          <w:b/>
          <w:bCs/>
          <w:sz w:val="24"/>
          <w:szCs w:val="24"/>
        </w:rPr>
        <w:t>Data Integrity and Constraints:</w:t>
      </w:r>
    </w:p>
    <w:p w14:paraId="6A85A9FE" w14:textId="77777777" w:rsidR="0082388D" w:rsidRPr="003E076D" w:rsidRDefault="0082388D" w:rsidP="0082388D">
      <w:pPr>
        <w:jc w:val="both"/>
        <w:rPr>
          <w:sz w:val="24"/>
          <w:szCs w:val="24"/>
        </w:rPr>
      </w:pPr>
      <w:r w:rsidRPr="003E076D">
        <w:rPr>
          <w:sz w:val="24"/>
          <w:szCs w:val="24"/>
        </w:rPr>
        <w:t>Enforce data integrity by defining constraints and rules that govern the validity of data in the database.</w:t>
      </w:r>
    </w:p>
    <w:p w14:paraId="24D7637F" w14:textId="77777777" w:rsidR="0082388D" w:rsidRPr="003E076D" w:rsidRDefault="0082388D" w:rsidP="0082388D">
      <w:pPr>
        <w:jc w:val="both"/>
        <w:rPr>
          <w:sz w:val="24"/>
          <w:szCs w:val="24"/>
        </w:rPr>
      </w:pPr>
      <w:r w:rsidRPr="003E076D">
        <w:rPr>
          <w:sz w:val="24"/>
          <w:szCs w:val="24"/>
        </w:rPr>
        <w:t>Define primary key constraints to ensure uniqueness of records, foreign key constraints to enforce referential integrity between tables, and other constraints such as NOT NULL, UNIQUE, CHECK, and DEFAULT constraints.</w:t>
      </w:r>
    </w:p>
    <w:p w14:paraId="7610BA07" w14:textId="77777777" w:rsidR="0082388D" w:rsidRPr="003E076D" w:rsidRDefault="0082388D" w:rsidP="0082388D">
      <w:pPr>
        <w:jc w:val="both"/>
        <w:rPr>
          <w:sz w:val="24"/>
          <w:szCs w:val="24"/>
        </w:rPr>
      </w:pPr>
      <w:r w:rsidRPr="003E076D">
        <w:rPr>
          <w:sz w:val="24"/>
          <w:szCs w:val="24"/>
        </w:rPr>
        <w:t>Implement business rules and validation logic within the database using triggers, stored procedures, or constraints to maintain data consistency and integrity.</w:t>
      </w:r>
    </w:p>
    <w:p w14:paraId="7ABD95E7" w14:textId="77777777" w:rsidR="0082388D" w:rsidRPr="003E076D" w:rsidRDefault="0082388D" w:rsidP="0082388D">
      <w:pPr>
        <w:jc w:val="both"/>
        <w:rPr>
          <w:b/>
          <w:bCs/>
          <w:sz w:val="24"/>
          <w:szCs w:val="24"/>
        </w:rPr>
      </w:pPr>
      <w:r w:rsidRPr="003E076D">
        <w:rPr>
          <w:b/>
          <w:bCs/>
          <w:sz w:val="24"/>
          <w:szCs w:val="24"/>
        </w:rPr>
        <w:t>Data Security and Access Control:</w:t>
      </w:r>
    </w:p>
    <w:p w14:paraId="562CA665" w14:textId="77777777" w:rsidR="0082388D" w:rsidRPr="003E076D" w:rsidRDefault="0082388D" w:rsidP="0082388D">
      <w:pPr>
        <w:jc w:val="both"/>
        <w:rPr>
          <w:sz w:val="24"/>
          <w:szCs w:val="24"/>
        </w:rPr>
      </w:pPr>
      <w:r w:rsidRPr="003E076D">
        <w:rPr>
          <w:sz w:val="24"/>
          <w:szCs w:val="24"/>
        </w:rPr>
        <w:t>Implement security measures to protect sensitive data and ensure that only authorized users have access to the database.</w:t>
      </w:r>
    </w:p>
    <w:p w14:paraId="09F844B1" w14:textId="77777777" w:rsidR="0082388D" w:rsidRPr="003E076D" w:rsidRDefault="0082388D" w:rsidP="0082388D">
      <w:pPr>
        <w:jc w:val="both"/>
        <w:rPr>
          <w:sz w:val="24"/>
          <w:szCs w:val="24"/>
        </w:rPr>
      </w:pPr>
      <w:r w:rsidRPr="003E076D">
        <w:rPr>
          <w:sz w:val="24"/>
          <w:szCs w:val="24"/>
        </w:rPr>
        <w:t>Define user roles and privileges to restrict access to specific tables, views, or operations based on the principle of least privilege.</w:t>
      </w:r>
    </w:p>
    <w:p w14:paraId="146FDF2B" w14:textId="77777777" w:rsidR="0082388D" w:rsidRPr="003E076D" w:rsidRDefault="0082388D" w:rsidP="0082388D">
      <w:pPr>
        <w:jc w:val="both"/>
        <w:rPr>
          <w:sz w:val="24"/>
          <w:szCs w:val="24"/>
        </w:rPr>
      </w:pPr>
      <w:r w:rsidRPr="003E076D">
        <w:rPr>
          <w:sz w:val="24"/>
          <w:szCs w:val="24"/>
        </w:rPr>
        <w:t>Implement encryption, authentication, and auditing mechanisms to safeguard data privacy and prevent unauthorized access or tampering.</w:t>
      </w:r>
    </w:p>
    <w:p w14:paraId="22D1362F" w14:textId="77777777" w:rsidR="0082388D" w:rsidRPr="003E076D" w:rsidRDefault="0082388D" w:rsidP="0082388D">
      <w:pPr>
        <w:jc w:val="both"/>
        <w:rPr>
          <w:b/>
          <w:bCs/>
          <w:sz w:val="24"/>
          <w:szCs w:val="24"/>
        </w:rPr>
      </w:pPr>
      <w:r w:rsidRPr="003E076D">
        <w:rPr>
          <w:b/>
          <w:bCs/>
          <w:sz w:val="24"/>
          <w:szCs w:val="24"/>
        </w:rPr>
        <w:t>Database Maintenance and Optimization:</w:t>
      </w:r>
    </w:p>
    <w:p w14:paraId="4F188071" w14:textId="77777777" w:rsidR="0082388D" w:rsidRPr="003E076D" w:rsidRDefault="0082388D" w:rsidP="0082388D">
      <w:pPr>
        <w:jc w:val="both"/>
        <w:rPr>
          <w:sz w:val="24"/>
          <w:szCs w:val="24"/>
        </w:rPr>
      </w:pPr>
      <w:r w:rsidRPr="003E076D">
        <w:rPr>
          <w:sz w:val="24"/>
          <w:szCs w:val="24"/>
        </w:rPr>
        <w:t>Plan for ongoing database maintenance tasks, such as backup and recovery, database tuning, and performance monitoring.</w:t>
      </w:r>
    </w:p>
    <w:p w14:paraId="7A0440F2" w14:textId="77777777" w:rsidR="0082388D" w:rsidRPr="003E076D" w:rsidRDefault="0082388D" w:rsidP="0082388D">
      <w:pPr>
        <w:jc w:val="both"/>
        <w:rPr>
          <w:sz w:val="24"/>
          <w:szCs w:val="24"/>
        </w:rPr>
      </w:pPr>
      <w:r w:rsidRPr="003E076D">
        <w:rPr>
          <w:sz w:val="24"/>
          <w:szCs w:val="24"/>
        </w:rPr>
        <w:t>Monitor database performance metrics, such as query execution times, resource utilization, and throughput, to identify bottlenecks and optimize performance.</w:t>
      </w:r>
    </w:p>
    <w:p w14:paraId="103C7236" w14:textId="77777777" w:rsidR="0082388D" w:rsidRPr="003E076D" w:rsidRDefault="0082388D" w:rsidP="0082388D">
      <w:pPr>
        <w:jc w:val="both"/>
        <w:rPr>
          <w:sz w:val="24"/>
          <w:szCs w:val="24"/>
        </w:rPr>
      </w:pPr>
      <w:r w:rsidRPr="003E076D">
        <w:rPr>
          <w:sz w:val="24"/>
          <w:szCs w:val="24"/>
        </w:rPr>
        <w:t>Implement indexing strategies, query optimization techniques, and database caching to improve query performance and response times.</w:t>
      </w:r>
    </w:p>
    <w:p w14:paraId="79F6437A" w14:textId="77777777" w:rsidR="0082388D" w:rsidRPr="003E076D" w:rsidRDefault="0082388D" w:rsidP="0082388D">
      <w:pPr>
        <w:jc w:val="both"/>
        <w:rPr>
          <w:sz w:val="24"/>
          <w:szCs w:val="24"/>
        </w:rPr>
      </w:pPr>
      <w:r w:rsidRPr="003E076D">
        <w:rPr>
          <w:sz w:val="24"/>
          <w:szCs w:val="24"/>
        </w:rPr>
        <w:t>Regularly review and optimize the database schema, data storage structures, and indexing strategies to ensure optimal performance and scalability as the application evolves.</w:t>
      </w:r>
    </w:p>
    <w:p w14:paraId="7787928F" w14:textId="77777777" w:rsidR="0082388D" w:rsidRPr="003E076D" w:rsidRDefault="0082388D" w:rsidP="0082388D">
      <w:pPr>
        <w:jc w:val="both"/>
        <w:rPr>
          <w:b/>
          <w:bCs/>
          <w:sz w:val="24"/>
          <w:szCs w:val="24"/>
        </w:rPr>
      </w:pPr>
      <w:r w:rsidRPr="003E076D">
        <w:rPr>
          <w:b/>
          <w:bCs/>
          <w:sz w:val="24"/>
          <w:szCs w:val="24"/>
        </w:rPr>
        <w:t>Documentation and Communication:</w:t>
      </w:r>
    </w:p>
    <w:p w14:paraId="270E5FE0" w14:textId="77777777" w:rsidR="0082388D" w:rsidRPr="003E076D" w:rsidRDefault="0082388D" w:rsidP="0082388D">
      <w:pPr>
        <w:jc w:val="both"/>
        <w:rPr>
          <w:sz w:val="24"/>
          <w:szCs w:val="24"/>
        </w:rPr>
      </w:pPr>
      <w:r w:rsidRPr="003E076D">
        <w:rPr>
          <w:sz w:val="24"/>
          <w:szCs w:val="24"/>
        </w:rPr>
        <w:t>Document the database design, including the conceptual, logical, and physical models, as well as any design decisions, assumptions, and trade-offs made during the process.</w:t>
      </w:r>
    </w:p>
    <w:p w14:paraId="6D80EBD0" w14:textId="77777777" w:rsidR="0082388D" w:rsidRPr="003E076D" w:rsidRDefault="0082388D" w:rsidP="0082388D">
      <w:pPr>
        <w:jc w:val="both"/>
        <w:rPr>
          <w:sz w:val="24"/>
          <w:szCs w:val="24"/>
        </w:rPr>
      </w:pPr>
      <w:r w:rsidRPr="003E076D">
        <w:rPr>
          <w:sz w:val="24"/>
          <w:szCs w:val="24"/>
        </w:rPr>
        <w:t>Communicate the database design to stakeholders, developers, and other members of the project team to ensure a common understanding of the data model and its implications.</w:t>
      </w:r>
    </w:p>
    <w:p w14:paraId="05E389CB" w14:textId="77777777" w:rsidR="0082388D" w:rsidRPr="003E076D" w:rsidRDefault="0082388D" w:rsidP="0082388D">
      <w:pPr>
        <w:jc w:val="both"/>
        <w:rPr>
          <w:sz w:val="24"/>
          <w:szCs w:val="24"/>
        </w:rPr>
      </w:pPr>
      <w:r w:rsidRPr="003E076D">
        <w:rPr>
          <w:sz w:val="24"/>
          <w:szCs w:val="24"/>
        </w:rPr>
        <w:t>Provide documentation and training materials to support database administrators, developers, and users in understanding and working with the database effectively.</w:t>
      </w:r>
    </w:p>
    <w:p w14:paraId="0529F4B6" w14:textId="77777777" w:rsidR="0082388D" w:rsidRPr="003E076D" w:rsidRDefault="0082388D" w:rsidP="0082388D">
      <w:pPr>
        <w:jc w:val="both"/>
        <w:rPr>
          <w:sz w:val="24"/>
          <w:szCs w:val="24"/>
        </w:rPr>
      </w:pPr>
      <w:r w:rsidRPr="003E076D">
        <w:rPr>
          <w:sz w:val="24"/>
          <w:szCs w:val="24"/>
        </w:rPr>
        <w:t>By following a structured approach to database design, software development teams can create well-designed databases that meet the requirements of the application, optimize performance, ensure data integrity, and support future growth and evolution. Effective database design is essential for building robust and scalable software systems that efficiently manage and leverage data to drive business value.</w:t>
      </w:r>
    </w:p>
    <w:p w14:paraId="359D93EE" w14:textId="77777777" w:rsidR="0082388D" w:rsidRPr="003E076D" w:rsidRDefault="0082388D" w:rsidP="0082388D">
      <w:pPr>
        <w:pStyle w:val="ListParagraph"/>
        <w:widowControl/>
        <w:numPr>
          <w:ilvl w:val="0"/>
          <w:numId w:val="6"/>
        </w:numPr>
        <w:autoSpaceDE/>
        <w:autoSpaceDN/>
        <w:spacing w:after="160" w:line="259" w:lineRule="auto"/>
        <w:contextualSpacing/>
        <w:jc w:val="both"/>
        <w:rPr>
          <w:sz w:val="24"/>
          <w:szCs w:val="24"/>
        </w:rPr>
      </w:pPr>
      <w:r w:rsidRPr="003E076D">
        <w:rPr>
          <w:sz w:val="24"/>
          <w:szCs w:val="24"/>
        </w:rPr>
        <w:t>Analyze the application's data requirements based on the gathered requirements.</w:t>
      </w:r>
    </w:p>
    <w:p w14:paraId="7940D292" w14:textId="77777777" w:rsidR="0082388D" w:rsidRPr="003E076D" w:rsidRDefault="0082388D" w:rsidP="0082388D">
      <w:pPr>
        <w:pStyle w:val="ListParagraph"/>
        <w:widowControl/>
        <w:numPr>
          <w:ilvl w:val="0"/>
          <w:numId w:val="6"/>
        </w:numPr>
        <w:autoSpaceDE/>
        <w:autoSpaceDN/>
        <w:spacing w:after="160" w:line="259" w:lineRule="auto"/>
        <w:contextualSpacing/>
        <w:jc w:val="both"/>
        <w:rPr>
          <w:sz w:val="24"/>
          <w:szCs w:val="24"/>
        </w:rPr>
      </w:pPr>
      <w:r w:rsidRPr="003E076D">
        <w:rPr>
          <w:sz w:val="24"/>
          <w:szCs w:val="24"/>
        </w:rPr>
        <w:t>Identify entities, attributes, and relationships to model the data effectively.</w:t>
      </w:r>
    </w:p>
    <w:p w14:paraId="46DB2552" w14:textId="77777777" w:rsidR="0082388D" w:rsidRPr="003E076D" w:rsidRDefault="0082388D" w:rsidP="0082388D">
      <w:pPr>
        <w:pStyle w:val="ListParagraph"/>
        <w:widowControl/>
        <w:numPr>
          <w:ilvl w:val="0"/>
          <w:numId w:val="6"/>
        </w:numPr>
        <w:autoSpaceDE/>
        <w:autoSpaceDN/>
        <w:spacing w:after="160" w:line="259" w:lineRule="auto"/>
        <w:contextualSpacing/>
        <w:jc w:val="both"/>
        <w:rPr>
          <w:sz w:val="24"/>
          <w:szCs w:val="24"/>
        </w:rPr>
      </w:pPr>
      <w:r w:rsidRPr="003E076D">
        <w:rPr>
          <w:sz w:val="24"/>
          <w:szCs w:val="24"/>
        </w:rPr>
        <w:t xml:space="preserve">Create an Entity-Relationship Diagram (ERD) using tools like </w:t>
      </w:r>
      <w:proofErr w:type="spellStart"/>
      <w:r w:rsidRPr="003E076D">
        <w:rPr>
          <w:sz w:val="24"/>
          <w:szCs w:val="24"/>
        </w:rPr>
        <w:t>Lucidchart</w:t>
      </w:r>
      <w:proofErr w:type="spellEnd"/>
      <w:r w:rsidRPr="003E076D">
        <w:rPr>
          <w:sz w:val="24"/>
          <w:szCs w:val="24"/>
        </w:rPr>
        <w:t xml:space="preserve"> or draw.io.</w:t>
      </w:r>
    </w:p>
    <w:p w14:paraId="6033A569" w14:textId="77777777" w:rsidR="0082388D" w:rsidRPr="003E076D" w:rsidRDefault="0082388D" w:rsidP="0082388D">
      <w:pPr>
        <w:pStyle w:val="ListParagraph"/>
        <w:widowControl/>
        <w:numPr>
          <w:ilvl w:val="0"/>
          <w:numId w:val="6"/>
        </w:numPr>
        <w:autoSpaceDE/>
        <w:autoSpaceDN/>
        <w:spacing w:after="160" w:line="259" w:lineRule="auto"/>
        <w:contextualSpacing/>
        <w:jc w:val="both"/>
        <w:rPr>
          <w:sz w:val="24"/>
          <w:szCs w:val="24"/>
        </w:rPr>
      </w:pPr>
      <w:r w:rsidRPr="003E076D">
        <w:rPr>
          <w:sz w:val="24"/>
          <w:szCs w:val="24"/>
        </w:rPr>
        <w:t>Normalize the database schema to eliminate redundancy and improve data integrity.</w:t>
      </w:r>
    </w:p>
    <w:p w14:paraId="385D9931" w14:textId="77777777" w:rsidR="0082388D" w:rsidRPr="003E076D" w:rsidRDefault="0082388D" w:rsidP="0082388D">
      <w:pPr>
        <w:pStyle w:val="ListParagraph"/>
        <w:widowControl/>
        <w:numPr>
          <w:ilvl w:val="0"/>
          <w:numId w:val="6"/>
        </w:numPr>
        <w:autoSpaceDE/>
        <w:autoSpaceDN/>
        <w:spacing w:after="160" w:line="259" w:lineRule="auto"/>
        <w:contextualSpacing/>
        <w:jc w:val="both"/>
        <w:rPr>
          <w:sz w:val="24"/>
          <w:szCs w:val="24"/>
        </w:rPr>
      </w:pPr>
      <w:r w:rsidRPr="003E076D">
        <w:rPr>
          <w:sz w:val="24"/>
          <w:szCs w:val="24"/>
        </w:rPr>
        <w:lastRenderedPageBreak/>
        <w:t>Define database constraints, such as primary keys, foreign keys, and unique constraints.</w:t>
      </w:r>
    </w:p>
    <w:p w14:paraId="79CAC3CA" w14:textId="77777777" w:rsidR="0082388D" w:rsidRPr="003E076D" w:rsidRDefault="0082388D" w:rsidP="0082388D">
      <w:pPr>
        <w:pStyle w:val="ListParagraph"/>
        <w:widowControl/>
        <w:numPr>
          <w:ilvl w:val="0"/>
          <w:numId w:val="6"/>
        </w:numPr>
        <w:autoSpaceDE/>
        <w:autoSpaceDN/>
        <w:spacing w:after="160" w:line="259" w:lineRule="auto"/>
        <w:contextualSpacing/>
        <w:jc w:val="both"/>
        <w:rPr>
          <w:sz w:val="24"/>
          <w:szCs w:val="24"/>
        </w:rPr>
      </w:pPr>
      <w:r w:rsidRPr="003E076D">
        <w:rPr>
          <w:sz w:val="24"/>
          <w:szCs w:val="24"/>
        </w:rPr>
        <w:t>Consider indexing strategies to optimize query performance for frequently accessed data.</w:t>
      </w:r>
    </w:p>
    <w:p w14:paraId="72C61829" w14:textId="77777777" w:rsidR="0082388D" w:rsidRPr="003E076D" w:rsidRDefault="0082388D" w:rsidP="0082388D">
      <w:pPr>
        <w:jc w:val="both"/>
        <w:rPr>
          <w:b/>
          <w:bCs/>
          <w:sz w:val="28"/>
        </w:rPr>
      </w:pPr>
      <w:r w:rsidRPr="003E076D">
        <w:rPr>
          <w:b/>
          <w:bCs/>
          <w:sz w:val="28"/>
        </w:rPr>
        <w:t>Entity Relationship Diagram</w:t>
      </w:r>
    </w:p>
    <w:p w14:paraId="3499DFCC" w14:textId="77777777" w:rsidR="0082388D" w:rsidRDefault="0082388D" w:rsidP="0082388D">
      <w:pPr>
        <w:jc w:val="both"/>
        <w:rPr>
          <w:sz w:val="24"/>
          <w:szCs w:val="24"/>
        </w:rPr>
      </w:pPr>
      <w:r w:rsidRPr="003E076D">
        <w:rPr>
          <w:sz w:val="24"/>
          <w:szCs w:val="24"/>
        </w:rPr>
        <w:t>An Entity-Relationship Diagram (ERD) is a graphical representation used in database design to visualize the relationships between entities in a domain and the attributes associated with those entities. ERDs are an essential tool for understanding and communicating the structure of a database schema.</w:t>
      </w:r>
    </w:p>
    <w:p w14:paraId="0E2B552D" w14:textId="77777777" w:rsidR="0082388D" w:rsidRPr="003E076D" w:rsidRDefault="0082388D" w:rsidP="0082388D">
      <w:pPr>
        <w:jc w:val="both"/>
        <w:rPr>
          <w:sz w:val="24"/>
          <w:szCs w:val="24"/>
        </w:rPr>
      </w:pPr>
    </w:p>
    <w:p w14:paraId="2F6F5E70" w14:textId="77777777" w:rsidR="0082388D" w:rsidRDefault="0082388D" w:rsidP="0082388D">
      <w:pPr>
        <w:tabs>
          <w:tab w:val="left" w:pos="819"/>
          <w:tab w:val="left" w:pos="820"/>
        </w:tabs>
        <w:rPr>
          <w:b/>
          <w:sz w:val="24"/>
        </w:rPr>
      </w:pPr>
      <w:r>
        <w:rPr>
          <w:b/>
          <w:sz w:val="24"/>
        </w:rPr>
        <w:t>E-R Diagram</w:t>
      </w:r>
    </w:p>
    <w:p w14:paraId="5E86C647" w14:textId="77777777" w:rsidR="0082388D" w:rsidRDefault="0082388D" w:rsidP="0082388D">
      <w:pPr>
        <w:tabs>
          <w:tab w:val="left" w:pos="819"/>
          <w:tab w:val="left" w:pos="820"/>
        </w:tabs>
        <w:rPr>
          <w:sz w:val="24"/>
        </w:rPr>
      </w:pPr>
    </w:p>
    <w:p w14:paraId="73717897" w14:textId="2E7FD763" w:rsidR="0082388D" w:rsidRDefault="00EA116C" w:rsidP="0082388D">
      <w:pPr>
        <w:tabs>
          <w:tab w:val="left" w:pos="819"/>
          <w:tab w:val="left" w:pos="820"/>
        </w:tabs>
        <w:rPr>
          <w:sz w:val="24"/>
        </w:rPr>
      </w:pPr>
      <w:r>
        <w:rPr>
          <w:noProof/>
          <w:sz w:val="24"/>
        </w:rPr>
        <w:lastRenderedPageBreak/>
        <w:drawing>
          <wp:inline distT="0" distB="0" distL="0" distR="0" wp14:anchorId="1AB41105" wp14:editId="72AE9465">
            <wp:extent cx="5562600" cy="7620000"/>
            <wp:effectExtent l="0" t="0" r="0" b="0"/>
            <wp:docPr id="90336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7620000"/>
                    </a:xfrm>
                    <a:prstGeom prst="rect">
                      <a:avLst/>
                    </a:prstGeom>
                    <a:noFill/>
                    <a:ln>
                      <a:noFill/>
                    </a:ln>
                  </pic:spPr>
                </pic:pic>
              </a:graphicData>
            </a:graphic>
          </wp:inline>
        </w:drawing>
      </w:r>
    </w:p>
    <w:p w14:paraId="632C4126" w14:textId="77777777" w:rsidR="0082388D" w:rsidRPr="003E076D" w:rsidRDefault="0082388D" w:rsidP="0082388D">
      <w:pPr>
        <w:jc w:val="both"/>
        <w:rPr>
          <w:sz w:val="24"/>
          <w:szCs w:val="24"/>
        </w:rPr>
      </w:pPr>
      <w:bookmarkStart w:id="0" w:name="_Hlk165532393"/>
      <w:r w:rsidRPr="003E076D">
        <w:rPr>
          <w:sz w:val="24"/>
          <w:szCs w:val="24"/>
        </w:rPr>
        <w:t>Here's a breakdown of key components and concepts of an ERD:</w:t>
      </w:r>
    </w:p>
    <w:p w14:paraId="33CC383B" w14:textId="77777777" w:rsidR="0082388D" w:rsidRPr="003E076D" w:rsidRDefault="0082388D" w:rsidP="0082388D">
      <w:pPr>
        <w:jc w:val="both"/>
        <w:rPr>
          <w:b/>
          <w:bCs/>
          <w:sz w:val="24"/>
          <w:szCs w:val="24"/>
        </w:rPr>
      </w:pPr>
      <w:r w:rsidRPr="003E076D">
        <w:rPr>
          <w:b/>
          <w:bCs/>
          <w:sz w:val="24"/>
          <w:szCs w:val="24"/>
        </w:rPr>
        <w:t>Entities:</w:t>
      </w:r>
    </w:p>
    <w:p w14:paraId="3C95F8B7" w14:textId="77777777" w:rsidR="0082388D" w:rsidRPr="003E076D" w:rsidRDefault="0082388D" w:rsidP="0082388D">
      <w:pPr>
        <w:pStyle w:val="ListParagraph"/>
        <w:widowControl/>
        <w:numPr>
          <w:ilvl w:val="0"/>
          <w:numId w:val="9"/>
        </w:numPr>
        <w:autoSpaceDE/>
        <w:autoSpaceDN/>
        <w:spacing w:after="160" w:line="259" w:lineRule="auto"/>
        <w:contextualSpacing/>
        <w:jc w:val="both"/>
        <w:rPr>
          <w:sz w:val="24"/>
          <w:szCs w:val="24"/>
        </w:rPr>
      </w:pPr>
      <w:r w:rsidRPr="003E076D">
        <w:rPr>
          <w:sz w:val="24"/>
          <w:szCs w:val="24"/>
        </w:rPr>
        <w:t>An entity represents a real-world object, concept, or thing with distinct properties.</w:t>
      </w:r>
    </w:p>
    <w:p w14:paraId="607350AE" w14:textId="77777777" w:rsidR="0082388D" w:rsidRPr="003E076D" w:rsidRDefault="0082388D" w:rsidP="0082388D">
      <w:pPr>
        <w:pStyle w:val="ListParagraph"/>
        <w:widowControl/>
        <w:numPr>
          <w:ilvl w:val="0"/>
          <w:numId w:val="9"/>
        </w:numPr>
        <w:autoSpaceDE/>
        <w:autoSpaceDN/>
        <w:spacing w:after="160" w:line="259" w:lineRule="auto"/>
        <w:contextualSpacing/>
        <w:jc w:val="both"/>
        <w:rPr>
          <w:sz w:val="24"/>
          <w:szCs w:val="24"/>
        </w:rPr>
      </w:pPr>
      <w:r w:rsidRPr="003E076D">
        <w:rPr>
          <w:sz w:val="24"/>
          <w:szCs w:val="24"/>
        </w:rPr>
        <w:t>In an ERD, entities are typically represented as rectangles or boxes.</w:t>
      </w:r>
    </w:p>
    <w:p w14:paraId="42EB1900" w14:textId="77777777" w:rsidR="0082388D" w:rsidRPr="007B572B" w:rsidRDefault="0082388D" w:rsidP="0082388D">
      <w:pPr>
        <w:pStyle w:val="ListParagraph"/>
        <w:widowControl/>
        <w:numPr>
          <w:ilvl w:val="0"/>
          <w:numId w:val="9"/>
        </w:numPr>
        <w:autoSpaceDE/>
        <w:autoSpaceDN/>
        <w:spacing w:after="160" w:line="259" w:lineRule="auto"/>
        <w:contextualSpacing/>
        <w:jc w:val="both"/>
        <w:rPr>
          <w:b/>
          <w:bCs/>
          <w:sz w:val="24"/>
          <w:szCs w:val="24"/>
        </w:rPr>
      </w:pPr>
      <w:r w:rsidRPr="007B572B">
        <w:rPr>
          <w:sz w:val="24"/>
          <w:szCs w:val="24"/>
        </w:rPr>
        <w:t>Each entity has a name that describes the category of objects it</w:t>
      </w:r>
      <w:r>
        <w:rPr>
          <w:sz w:val="24"/>
          <w:szCs w:val="24"/>
        </w:rPr>
        <w:t xml:space="preserve">. </w:t>
      </w:r>
    </w:p>
    <w:p w14:paraId="502ADD28" w14:textId="77777777" w:rsidR="0082388D" w:rsidRPr="007B572B" w:rsidRDefault="0082388D" w:rsidP="0082388D">
      <w:pPr>
        <w:widowControl/>
        <w:autoSpaceDE/>
        <w:autoSpaceDN/>
        <w:spacing w:after="160" w:line="259" w:lineRule="auto"/>
        <w:jc w:val="both"/>
        <w:rPr>
          <w:b/>
          <w:bCs/>
          <w:sz w:val="24"/>
          <w:szCs w:val="24"/>
        </w:rPr>
      </w:pPr>
      <w:r w:rsidRPr="007B572B">
        <w:rPr>
          <w:b/>
          <w:bCs/>
          <w:sz w:val="24"/>
          <w:szCs w:val="24"/>
        </w:rPr>
        <w:t>Attributes:</w:t>
      </w:r>
    </w:p>
    <w:p w14:paraId="17731E4D" w14:textId="77777777" w:rsidR="0082388D" w:rsidRPr="003E076D" w:rsidRDefault="0082388D" w:rsidP="0082388D">
      <w:pPr>
        <w:pStyle w:val="ListParagraph"/>
        <w:widowControl/>
        <w:numPr>
          <w:ilvl w:val="0"/>
          <w:numId w:val="10"/>
        </w:numPr>
        <w:autoSpaceDE/>
        <w:autoSpaceDN/>
        <w:spacing w:after="160" w:line="259" w:lineRule="auto"/>
        <w:contextualSpacing/>
        <w:jc w:val="both"/>
        <w:rPr>
          <w:sz w:val="24"/>
          <w:szCs w:val="24"/>
        </w:rPr>
      </w:pPr>
      <w:r w:rsidRPr="003E076D">
        <w:rPr>
          <w:sz w:val="24"/>
          <w:szCs w:val="24"/>
        </w:rPr>
        <w:t>Attributes are the properties or characteristics of entities that describe them.</w:t>
      </w:r>
    </w:p>
    <w:p w14:paraId="365E307D" w14:textId="77777777" w:rsidR="0082388D" w:rsidRPr="003E076D" w:rsidRDefault="0082388D" w:rsidP="0082388D">
      <w:pPr>
        <w:pStyle w:val="ListParagraph"/>
        <w:widowControl/>
        <w:numPr>
          <w:ilvl w:val="0"/>
          <w:numId w:val="10"/>
        </w:numPr>
        <w:autoSpaceDE/>
        <w:autoSpaceDN/>
        <w:spacing w:after="160" w:line="259" w:lineRule="auto"/>
        <w:contextualSpacing/>
        <w:jc w:val="both"/>
        <w:rPr>
          <w:sz w:val="24"/>
          <w:szCs w:val="24"/>
        </w:rPr>
      </w:pPr>
      <w:r w:rsidRPr="003E076D">
        <w:rPr>
          <w:sz w:val="24"/>
          <w:szCs w:val="24"/>
        </w:rPr>
        <w:lastRenderedPageBreak/>
        <w:t>Each attribute is associated with an entity and represents a specific piece of information about the entity.</w:t>
      </w:r>
    </w:p>
    <w:p w14:paraId="5676EDF2" w14:textId="77777777" w:rsidR="0082388D" w:rsidRPr="003E076D" w:rsidRDefault="0082388D" w:rsidP="0082388D">
      <w:pPr>
        <w:pStyle w:val="ListParagraph"/>
        <w:widowControl/>
        <w:numPr>
          <w:ilvl w:val="0"/>
          <w:numId w:val="10"/>
        </w:numPr>
        <w:autoSpaceDE/>
        <w:autoSpaceDN/>
        <w:spacing w:after="160" w:line="259" w:lineRule="auto"/>
        <w:contextualSpacing/>
        <w:jc w:val="both"/>
        <w:rPr>
          <w:sz w:val="24"/>
          <w:szCs w:val="24"/>
        </w:rPr>
      </w:pPr>
      <w:r w:rsidRPr="003E076D">
        <w:rPr>
          <w:sz w:val="24"/>
          <w:szCs w:val="24"/>
        </w:rPr>
        <w:t>Attributes are represented as ovals or ellipses connected to their respective entities by lines.</w:t>
      </w:r>
    </w:p>
    <w:p w14:paraId="2B934225" w14:textId="77777777" w:rsidR="0082388D" w:rsidRPr="003E076D" w:rsidRDefault="0082388D" w:rsidP="0082388D">
      <w:pPr>
        <w:jc w:val="both"/>
        <w:rPr>
          <w:b/>
          <w:bCs/>
          <w:sz w:val="24"/>
          <w:szCs w:val="24"/>
        </w:rPr>
      </w:pPr>
      <w:r w:rsidRPr="003E076D">
        <w:rPr>
          <w:b/>
          <w:bCs/>
          <w:sz w:val="24"/>
          <w:szCs w:val="24"/>
        </w:rPr>
        <w:t>Relationships:</w:t>
      </w:r>
    </w:p>
    <w:p w14:paraId="4B5D4821" w14:textId="77777777" w:rsidR="0082388D" w:rsidRPr="003E076D" w:rsidRDefault="0082388D" w:rsidP="0082388D">
      <w:pPr>
        <w:pStyle w:val="ListParagraph"/>
        <w:widowControl/>
        <w:numPr>
          <w:ilvl w:val="0"/>
          <w:numId w:val="11"/>
        </w:numPr>
        <w:autoSpaceDE/>
        <w:autoSpaceDN/>
        <w:spacing w:after="160" w:line="259" w:lineRule="auto"/>
        <w:contextualSpacing/>
        <w:jc w:val="both"/>
        <w:rPr>
          <w:sz w:val="24"/>
          <w:szCs w:val="24"/>
        </w:rPr>
      </w:pPr>
      <w:r w:rsidRPr="003E076D">
        <w:rPr>
          <w:sz w:val="24"/>
          <w:szCs w:val="24"/>
        </w:rPr>
        <w:t>Relationships define associations and connections between entities.</w:t>
      </w:r>
    </w:p>
    <w:p w14:paraId="54A4E6CA" w14:textId="77777777" w:rsidR="0082388D" w:rsidRPr="003E076D" w:rsidRDefault="0082388D" w:rsidP="0082388D">
      <w:pPr>
        <w:pStyle w:val="ListParagraph"/>
        <w:widowControl/>
        <w:numPr>
          <w:ilvl w:val="0"/>
          <w:numId w:val="11"/>
        </w:numPr>
        <w:autoSpaceDE/>
        <w:autoSpaceDN/>
        <w:spacing w:after="160" w:line="259" w:lineRule="auto"/>
        <w:contextualSpacing/>
        <w:jc w:val="both"/>
        <w:rPr>
          <w:sz w:val="24"/>
          <w:szCs w:val="24"/>
        </w:rPr>
      </w:pPr>
      <w:r w:rsidRPr="003E076D">
        <w:rPr>
          <w:sz w:val="24"/>
          <w:szCs w:val="24"/>
        </w:rPr>
        <w:t>A relationship describes how entities are related to each other and can have various cardinality constraints, such as one-to-one, one-to-many, or many-to-many.</w:t>
      </w:r>
    </w:p>
    <w:p w14:paraId="5536B430" w14:textId="77777777" w:rsidR="0082388D" w:rsidRPr="003E076D" w:rsidRDefault="0082388D" w:rsidP="0082388D">
      <w:pPr>
        <w:pStyle w:val="ListParagraph"/>
        <w:widowControl/>
        <w:numPr>
          <w:ilvl w:val="0"/>
          <w:numId w:val="11"/>
        </w:numPr>
        <w:autoSpaceDE/>
        <w:autoSpaceDN/>
        <w:spacing w:after="160" w:line="259" w:lineRule="auto"/>
        <w:contextualSpacing/>
        <w:jc w:val="both"/>
        <w:rPr>
          <w:sz w:val="24"/>
          <w:szCs w:val="24"/>
        </w:rPr>
      </w:pPr>
      <w:r w:rsidRPr="003E076D">
        <w:rPr>
          <w:sz w:val="24"/>
          <w:szCs w:val="24"/>
        </w:rPr>
        <w:t>Relationships are represented as lines connecting related entities, with optional symbols indicating cardinality and participation constraints.</w:t>
      </w:r>
    </w:p>
    <w:p w14:paraId="2EAB895A" w14:textId="77777777" w:rsidR="0082388D" w:rsidRPr="003E076D" w:rsidRDefault="0082388D" w:rsidP="0082388D">
      <w:pPr>
        <w:jc w:val="both"/>
        <w:rPr>
          <w:b/>
          <w:bCs/>
          <w:sz w:val="24"/>
          <w:szCs w:val="24"/>
        </w:rPr>
      </w:pPr>
      <w:r w:rsidRPr="003E076D">
        <w:rPr>
          <w:b/>
          <w:bCs/>
          <w:sz w:val="24"/>
          <w:szCs w:val="24"/>
        </w:rPr>
        <w:t>Cardinality:</w:t>
      </w:r>
    </w:p>
    <w:p w14:paraId="05C11B77" w14:textId="77777777" w:rsidR="0082388D" w:rsidRPr="003E076D" w:rsidRDefault="0082388D" w:rsidP="0082388D">
      <w:pPr>
        <w:pStyle w:val="ListParagraph"/>
        <w:widowControl/>
        <w:numPr>
          <w:ilvl w:val="0"/>
          <w:numId w:val="12"/>
        </w:numPr>
        <w:autoSpaceDE/>
        <w:autoSpaceDN/>
        <w:spacing w:after="160" w:line="259" w:lineRule="auto"/>
        <w:contextualSpacing/>
        <w:jc w:val="both"/>
        <w:rPr>
          <w:sz w:val="24"/>
          <w:szCs w:val="24"/>
        </w:rPr>
      </w:pPr>
      <w:r w:rsidRPr="003E076D">
        <w:rPr>
          <w:sz w:val="24"/>
          <w:szCs w:val="24"/>
        </w:rPr>
        <w:t>Cardinality specifies the number of instances of one entity that are associated with the number of instances of another entity through a relationship.</w:t>
      </w:r>
    </w:p>
    <w:p w14:paraId="5C474892" w14:textId="77777777" w:rsidR="0082388D" w:rsidRPr="003E076D" w:rsidRDefault="0082388D" w:rsidP="0082388D">
      <w:pPr>
        <w:pStyle w:val="ListParagraph"/>
        <w:widowControl/>
        <w:numPr>
          <w:ilvl w:val="0"/>
          <w:numId w:val="12"/>
        </w:numPr>
        <w:autoSpaceDE/>
        <w:autoSpaceDN/>
        <w:spacing w:after="160" w:line="259" w:lineRule="auto"/>
        <w:contextualSpacing/>
        <w:jc w:val="both"/>
        <w:rPr>
          <w:sz w:val="24"/>
          <w:szCs w:val="24"/>
        </w:rPr>
      </w:pPr>
      <w:r w:rsidRPr="003E076D">
        <w:rPr>
          <w:sz w:val="24"/>
          <w:szCs w:val="24"/>
        </w:rPr>
        <w:t>Cardinality constraints are often indicated using symbols such as "1" (one), "M" (many), "0" (zero), "N" (any number), or specific ranges (e.g., "</w:t>
      </w:r>
      <w:proofErr w:type="gramStart"/>
      <w:r w:rsidRPr="003E076D">
        <w:rPr>
          <w:sz w:val="24"/>
          <w:szCs w:val="24"/>
        </w:rPr>
        <w:t>1..</w:t>
      </w:r>
      <w:proofErr w:type="gramEnd"/>
      <w:r w:rsidRPr="003E076D">
        <w:rPr>
          <w:sz w:val="24"/>
          <w:szCs w:val="24"/>
        </w:rPr>
        <w:t>*" for one or more).</w:t>
      </w:r>
    </w:p>
    <w:p w14:paraId="35B7E68D" w14:textId="77777777" w:rsidR="0082388D" w:rsidRPr="003E076D" w:rsidRDefault="0082388D" w:rsidP="0082388D">
      <w:pPr>
        <w:pStyle w:val="ListParagraph"/>
        <w:widowControl/>
        <w:numPr>
          <w:ilvl w:val="0"/>
          <w:numId w:val="12"/>
        </w:numPr>
        <w:autoSpaceDE/>
        <w:autoSpaceDN/>
        <w:spacing w:after="160" w:line="259" w:lineRule="auto"/>
        <w:contextualSpacing/>
        <w:jc w:val="both"/>
        <w:rPr>
          <w:sz w:val="24"/>
          <w:szCs w:val="24"/>
        </w:rPr>
      </w:pPr>
      <w:r w:rsidRPr="003E076D">
        <w:rPr>
          <w:sz w:val="24"/>
          <w:szCs w:val="24"/>
        </w:rPr>
        <w:t>Cardinality constraints help define the nature of the relationship between entities and influence database schema design and query formulation.</w:t>
      </w:r>
    </w:p>
    <w:p w14:paraId="6B147D12" w14:textId="77777777" w:rsidR="0082388D" w:rsidRPr="003E076D" w:rsidRDefault="0082388D" w:rsidP="0082388D">
      <w:pPr>
        <w:jc w:val="both"/>
        <w:rPr>
          <w:b/>
          <w:bCs/>
          <w:sz w:val="24"/>
          <w:szCs w:val="24"/>
        </w:rPr>
      </w:pPr>
      <w:r w:rsidRPr="003E076D">
        <w:rPr>
          <w:b/>
          <w:bCs/>
          <w:sz w:val="24"/>
          <w:szCs w:val="24"/>
        </w:rPr>
        <w:t>Keys:</w:t>
      </w:r>
    </w:p>
    <w:p w14:paraId="0C0F112E" w14:textId="77777777" w:rsidR="0082388D" w:rsidRPr="003E076D" w:rsidRDefault="0082388D" w:rsidP="0082388D">
      <w:pPr>
        <w:pStyle w:val="ListParagraph"/>
        <w:widowControl/>
        <w:numPr>
          <w:ilvl w:val="0"/>
          <w:numId w:val="13"/>
        </w:numPr>
        <w:autoSpaceDE/>
        <w:autoSpaceDN/>
        <w:spacing w:after="160" w:line="259" w:lineRule="auto"/>
        <w:contextualSpacing/>
        <w:jc w:val="both"/>
        <w:rPr>
          <w:sz w:val="24"/>
          <w:szCs w:val="24"/>
        </w:rPr>
      </w:pPr>
      <w:r w:rsidRPr="003E076D">
        <w:rPr>
          <w:sz w:val="24"/>
          <w:szCs w:val="24"/>
        </w:rPr>
        <w:t>Keys are attributes or combinations of attributes that uniquely identify instances of an entity within a database.</w:t>
      </w:r>
    </w:p>
    <w:p w14:paraId="3912CC15" w14:textId="77777777" w:rsidR="0082388D" w:rsidRPr="003E076D" w:rsidRDefault="0082388D" w:rsidP="0082388D">
      <w:pPr>
        <w:pStyle w:val="ListParagraph"/>
        <w:widowControl/>
        <w:numPr>
          <w:ilvl w:val="0"/>
          <w:numId w:val="13"/>
        </w:numPr>
        <w:autoSpaceDE/>
        <w:autoSpaceDN/>
        <w:spacing w:after="160" w:line="259" w:lineRule="auto"/>
        <w:contextualSpacing/>
        <w:jc w:val="both"/>
        <w:rPr>
          <w:sz w:val="24"/>
          <w:szCs w:val="24"/>
        </w:rPr>
      </w:pPr>
      <w:r w:rsidRPr="003E076D">
        <w:rPr>
          <w:sz w:val="24"/>
          <w:szCs w:val="24"/>
        </w:rPr>
        <w:t>Primary keys are special attributes designated to uniquely identify each instance of an entity, and they play a crucial role in maintaining data integrity and enforcing constraints.</w:t>
      </w:r>
    </w:p>
    <w:p w14:paraId="212C0837" w14:textId="77777777" w:rsidR="0082388D" w:rsidRPr="003E076D" w:rsidRDefault="0082388D" w:rsidP="0082388D">
      <w:pPr>
        <w:pStyle w:val="ListParagraph"/>
        <w:widowControl/>
        <w:numPr>
          <w:ilvl w:val="0"/>
          <w:numId w:val="13"/>
        </w:numPr>
        <w:autoSpaceDE/>
        <w:autoSpaceDN/>
        <w:spacing w:after="160" w:line="259" w:lineRule="auto"/>
        <w:contextualSpacing/>
        <w:jc w:val="both"/>
        <w:rPr>
          <w:sz w:val="24"/>
          <w:szCs w:val="24"/>
        </w:rPr>
      </w:pPr>
      <w:r w:rsidRPr="003E076D">
        <w:rPr>
          <w:sz w:val="24"/>
          <w:szCs w:val="24"/>
        </w:rPr>
        <w:t>Foreign keys are attributes that establish relationships between entities by referencing the primary key of another entity.</w:t>
      </w:r>
    </w:p>
    <w:p w14:paraId="3143DD81" w14:textId="77777777" w:rsidR="0082388D" w:rsidRPr="003E076D" w:rsidRDefault="0082388D" w:rsidP="0082388D">
      <w:pPr>
        <w:jc w:val="both"/>
        <w:rPr>
          <w:b/>
          <w:bCs/>
          <w:sz w:val="24"/>
          <w:szCs w:val="24"/>
        </w:rPr>
      </w:pPr>
      <w:r w:rsidRPr="003E076D">
        <w:rPr>
          <w:b/>
          <w:bCs/>
          <w:sz w:val="24"/>
          <w:szCs w:val="24"/>
        </w:rPr>
        <w:t>Associative Entities:</w:t>
      </w:r>
    </w:p>
    <w:p w14:paraId="13956832" w14:textId="77777777" w:rsidR="0082388D" w:rsidRPr="003E076D" w:rsidRDefault="0082388D" w:rsidP="0082388D">
      <w:pPr>
        <w:pStyle w:val="ListParagraph"/>
        <w:widowControl/>
        <w:numPr>
          <w:ilvl w:val="0"/>
          <w:numId w:val="14"/>
        </w:numPr>
        <w:autoSpaceDE/>
        <w:autoSpaceDN/>
        <w:spacing w:after="160" w:line="259" w:lineRule="auto"/>
        <w:contextualSpacing/>
        <w:jc w:val="both"/>
        <w:rPr>
          <w:sz w:val="24"/>
          <w:szCs w:val="24"/>
        </w:rPr>
      </w:pPr>
      <w:r w:rsidRPr="003E076D">
        <w:rPr>
          <w:sz w:val="24"/>
          <w:szCs w:val="24"/>
        </w:rPr>
        <w:t>Associative entities, also known as junction entities or relationship entities, represent entities that connect other entities in a many-to-many relationship.</w:t>
      </w:r>
    </w:p>
    <w:p w14:paraId="65CB00D5" w14:textId="77777777" w:rsidR="0082388D" w:rsidRPr="003E076D" w:rsidRDefault="0082388D" w:rsidP="0082388D">
      <w:pPr>
        <w:pStyle w:val="ListParagraph"/>
        <w:widowControl/>
        <w:numPr>
          <w:ilvl w:val="0"/>
          <w:numId w:val="14"/>
        </w:numPr>
        <w:autoSpaceDE/>
        <w:autoSpaceDN/>
        <w:spacing w:after="160" w:line="259" w:lineRule="auto"/>
        <w:contextualSpacing/>
        <w:jc w:val="both"/>
        <w:rPr>
          <w:sz w:val="24"/>
          <w:szCs w:val="24"/>
        </w:rPr>
      </w:pPr>
      <w:r w:rsidRPr="003E076D">
        <w:rPr>
          <w:sz w:val="24"/>
          <w:szCs w:val="24"/>
        </w:rPr>
        <w:t>Associative entities typically contain attributes that describe the relationship between the connected entities.</w:t>
      </w:r>
    </w:p>
    <w:p w14:paraId="37EBCDD6" w14:textId="77777777" w:rsidR="0082388D" w:rsidRPr="003E076D" w:rsidRDefault="0082388D" w:rsidP="0082388D">
      <w:pPr>
        <w:pStyle w:val="ListParagraph"/>
        <w:widowControl/>
        <w:numPr>
          <w:ilvl w:val="0"/>
          <w:numId w:val="14"/>
        </w:numPr>
        <w:autoSpaceDE/>
        <w:autoSpaceDN/>
        <w:spacing w:after="160" w:line="259" w:lineRule="auto"/>
        <w:contextualSpacing/>
        <w:jc w:val="both"/>
        <w:rPr>
          <w:sz w:val="24"/>
          <w:szCs w:val="24"/>
        </w:rPr>
      </w:pPr>
      <w:r w:rsidRPr="003E076D">
        <w:rPr>
          <w:sz w:val="24"/>
          <w:szCs w:val="24"/>
        </w:rPr>
        <w:t>They are represented similarly to regular entities in an ERD but are connected by relationships indicating their association with other entities.</w:t>
      </w:r>
    </w:p>
    <w:p w14:paraId="6C445824" w14:textId="77777777" w:rsidR="0082388D" w:rsidRPr="003E076D" w:rsidRDefault="0082388D" w:rsidP="0082388D">
      <w:pPr>
        <w:jc w:val="both"/>
        <w:rPr>
          <w:sz w:val="24"/>
          <w:szCs w:val="24"/>
        </w:rPr>
      </w:pPr>
      <w:r w:rsidRPr="003E076D">
        <w:rPr>
          <w:sz w:val="24"/>
          <w:szCs w:val="24"/>
        </w:rPr>
        <w:t>Overall, Entity-Relationship Diagrams provide a visual representation of the structure and relationships within a database schema, helping stakeholders, designers, and developers to understand, communicate, and design database systems effectively. ERDs serve as a blueprint for database implementation and play a crucial role in database design and modeling processes.</w:t>
      </w:r>
    </w:p>
    <w:p w14:paraId="14F64F46" w14:textId="77777777" w:rsidR="0082388D" w:rsidRPr="003E076D" w:rsidRDefault="0082388D" w:rsidP="0082388D">
      <w:pPr>
        <w:jc w:val="both"/>
        <w:rPr>
          <w:b/>
          <w:bCs/>
          <w:sz w:val="32"/>
          <w:szCs w:val="32"/>
        </w:rPr>
      </w:pPr>
      <w:r w:rsidRPr="003E076D">
        <w:rPr>
          <w:b/>
          <w:bCs/>
          <w:sz w:val="32"/>
          <w:szCs w:val="32"/>
        </w:rPr>
        <w:t>System Design</w:t>
      </w:r>
    </w:p>
    <w:p w14:paraId="484BDD03" w14:textId="77777777" w:rsidR="0082388D" w:rsidRPr="003E076D" w:rsidRDefault="0082388D" w:rsidP="0082388D">
      <w:pPr>
        <w:jc w:val="both"/>
        <w:rPr>
          <w:sz w:val="24"/>
          <w:szCs w:val="24"/>
        </w:rPr>
      </w:pPr>
      <w:r w:rsidRPr="003E076D">
        <w:rPr>
          <w:sz w:val="24"/>
          <w:szCs w:val="24"/>
        </w:rPr>
        <w:t>System design, also known as architectural design, is the process of defining the architecture, components, modules, interfaces, and data for a software system to meet specified requirements. It involves translating the requirements gathered during the analysis phase into a blueprint that guides the implementation of the system. Here's a detailed overview of the system design process:</w:t>
      </w:r>
    </w:p>
    <w:p w14:paraId="216A98DA" w14:textId="77777777" w:rsidR="0082388D" w:rsidRPr="003E076D" w:rsidRDefault="0082388D" w:rsidP="0082388D">
      <w:pPr>
        <w:pStyle w:val="ListParagraph"/>
        <w:widowControl/>
        <w:numPr>
          <w:ilvl w:val="0"/>
          <w:numId w:val="8"/>
        </w:numPr>
        <w:autoSpaceDE/>
        <w:autoSpaceDN/>
        <w:spacing w:after="160" w:line="259" w:lineRule="auto"/>
        <w:contextualSpacing/>
        <w:jc w:val="both"/>
        <w:rPr>
          <w:sz w:val="24"/>
          <w:szCs w:val="24"/>
        </w:rPr>
      </w:pPr>
      <w:r w:rsidRPr="003E076D">
        <w:rPr>
          <w:sz w:val="24"/>
          <w:szCs w:val="24"/>
        </w:rPr>
        <w:t>Architect the system using the Model-View-Controller (MVC) pattern to separate concerns and improve maintainability.</w:t>
      </w:r>
    </w:p>
    <w:p w14:paraId="1176B818" w14:textId="77777777" w:rsidR="0082388D" w:rsidRPr="003E076D" w:rsidRDefault="0082388D" w:rsidP="0082388D">
      <w:pPr>
        <w:pStyle w:val="ListParagraph"/>
        <w:widowControl/>
        <w:numPr>
          <w:ilvl w:val="0"/>
          <w:numId w:val="8"/>
        </w:numPr>
        <w:autoSpaceDE/>
        <w:autoSpaceDN/>
        <w:spacing w:after="160" w:line="259" w:lineRule="auto"/>
        <w:contextualSpacing/>
        <w:jc w:val="both"/>
        <w:rPr>
          <w:sz w:val="24"/>
          <w:szCs w:val="24"/>
        </w:rPr>
      </w:pPr>
      <w:r w:rsidRPr="003E076D">
        <w:rPr>
          <w:sz w:val="24"/>
          <w:szCs w:val="24"/>
        </w:rPr>
        <w:lastRenderedPageBreak/>
        <w:t>Create a high-level architecture diagram illustrating the components and their interactions.</w:t>
      </w:r>
    </w:p>
    <w:p w14:paraId="12811C7B" w14:textId="77777777" w:rsidR="0082388D" w:rsidRPr="003E076D" w:rsidRDefault="0082388D" w:rsidP="0082388D">
      <w:pPr>
        <w:pStyle w:val="ListParagraph"/>
        <w:widowControl/>
        <w:numPr>
          <w:ilvl w:val="0"/>
          <w:numId w:val="8"/>
        </w:numPr>
        <w:autoSpaceDE/>
        <w:autoSpaceDN/>
        <w:spacing w:after="160" w:line="259" w:lineRule="auto"/>
        <w:contextualSpacing/>
        <w:jc w:val="both"/>
        <w:rPr>
          <w:sz w:val="24"/>
          <w:szCs w:val="24"/>
        </w:rPr>
      </w:pPr>
      <w:r w:rsidRPr="003E076D">
        <w:rPr>
          <w:sz w:val="24"/>
          <w:szCs w:val="24"/>
        </w:rPr>
        <w:t>Develop detailed component diagrams or class diagrams to specify the structure and behavior of each component.</w:t>
      </w:r>
    </w:p>
    <w:p w14:paraId="7E2E5127" w14:textId="77777777" w:rsidR="0082388D" w:rsidRPr="003E076D" w:rsidRDefault="0082388D" w:rsidP="0082388D">
      <w:pPr>
        <w:pStyle w:val="ListParagraph"/>
        <w:widowControl/>
        <w:numPr>
          <w:ilvl w:val="0"/>
          <w:numId w:val="8"/>
        </w:numPr>
        <w:autoSpaceDE/>
        <w:autoSpaceDN/>
        <w:spacing w:after="160" w:line="259" w:lineRule="auto"/>
        <w:contextualSpacing/>
        <w:jc w:val="both"/>
        <w:rPr>
          <w:sz w:val="24"/>
          <w:szCs w:val="24"/>
        </w:rPr>
      </w:pPr>
      <w:r w:rsidRPr="003E076D">
        <w:rPr>
          <w:sz w:val="24"/>
          <w:szCs w:val="24"/>
        </w:rPr>
        <w:t>Define the data flow between components using Data Flow Diagrams (DFDs) or sequence diagrams.</w:t>
      </w:r>
    </w:p>
    <w:p w14:paraId="51EC4765" w14:textId="77777777" w:rsidR="0082388D" w:rsidRPr="003E076D" w:rsidRDefault="0082388D" w:rsidP="0082388D">
      <w:pPr>
        <w:pStyle w:val="ListParagraph"/>
        <w:widowControl/>
        <w:numPr>
          <w:ilvl w:val="0"/>
          <w:numId w:val="8"/>
        </w:numPr>
        <w:autoSpaceDE/>
        <w:autoSpaceDN/>
        <w:spacing w:after="160" w:line="259" w:lineRule="auto"/>
        <w:contextualSpacing/>
        <w:jc w:val="both"/>
        <w:rPr>
          <w:sz w:val="24"/>
          <w:szCs w:val="24"/>
        </w:rPr>
      </w:pPr>
      <w:r w:rsidRPr="003E076D">
        <w:rPr>
          <w:sz w:val="24"/>
          <w:szCs w:val="24"/>
        </w:rPr>
        <w:t>Choose appropriate design patterns and architectural styles to address specific requirements, such as dependency injection for managing dependencies and inversion of control for decoupling components.</w:t>
      </w:r>
    </w:p>
    <w:p w14:paraId="707BBBD7" w14:textId="77777777" w:rsidR="0082388D" w:rsidRPr="003E076D" w:rsidRDefault="0082388D" w:rsidP="0082388D">
      <w:pPr>
        <w:jc w:val="both"/>
        <w:rPr>
          <w:b/>
          <w:bCs/>
          <w:sz w:val="24"/>
          <w:szCs w:val="24"/>
        </w:rPr>
      </w:pPr>
      <w:r w:rsidRPr="003E076D">
        <w:rPr>
          <w:b/>
          <w:bCs/>
          <w:sz w:val="24"/>
          <w:szCs w:val="24"/>
        </w:rPr>
        <w:t>Understand Requirements:</w:t>
      </w:r>
    </w:p>
    <w:p w14:paraId="55E21240" w14:textId="77777777" w:rsidR="0082388D" w:rsidRPr="003E076D" w:rsidRDefault="0082388D" w:rsidP="0082388D">
      <w:pPr>
        <w:pStyle w:val="ListParagraph"/>
        <w:widowControl/>
        <w:numPr>
          <w:ilvl w:val="0"/>
          <w:numId w:val="15"/>
        </w:numPr>
        <w:autoSpaceDE/>
        <w:autoSpaceDN/>
        <w:spacing w:after="160" w:line="259" w:lineRule="auto"/>
        <w:contextualSpacing/>
        <w:jc w:val="both"/>
        <w:rPr>
          <w:sz w:val="24"/>
          <w:szCs w:val="24"/>
        </w:rPr>
      </w:pPr>
      <w:r w:rsidRPr="003E076D">
        <w:rPr>
          <w:sz w:val="24"/>
          <w:szCs w:val="24"/>
        </w:rPr>
        <w:t>Begin by thoroughly understanding the functional and non-functional requirements of the system.</w:t>
      </w:r>
    </w:p>
    <w:p w14:paraId="5CE317DC" w14:textId="77777777" w:rsidR="0082388D" w:rsidRPr="003E076D" w:rsidRDefault="0082388D" w:rsidP="0082388D">
      <w:pPr>
        <w:pStyle w:val="ListParagraph"/>
        <w:widowControl/>
        <w:numPr>
          <w:ilvl w:val="0"/>
          <w:numId w:val="15"/>
        </w:numPr>
        <w:autoSpaceDE/>
        <w:autoSpaceDN/>
        <w:spacing w:after="160" w:line="259" w:lineRule="auto"/>
        <w:contextualSpacing/>
        <w:jc w:val="both"/>
        <w:rPr>
          <w:sz w:val="24"/>
          <w:szCs w:val="24"/>
        </w:rPr>
      </w:pPr>
      <w:r w:rsidRPr="003E076D">
        <w:rPr>
          <w:sz w:val="24"/>
          <w:szCs w:val="24"/>
        </w:rPr>
        <w:t>Analyze use cases, user stories, and other requirements documentation to identify the system's features, constraints, and goals.</w:t>
      </w:r>
    </w:p>
    <w:p w14:paraId="0F17415F" w14:textId="77777777" w:rsidR="0082388D" w:rsidRPr="003E076D" w:rsidRDefault="0082388D" w:rsidP="0082388D">
      <w:pPr>
        <w:pStyle w:val="ListParagraph"/>
        <w:widowControl/>
        <w:numPr>
          <w:ilvl w:val="0"/>
          <w:numId w:val="15"/>
        </w:numPr>
        <w:autoSpaceDE/>
        <w:autoSpaceDN/>
        <w:spacing w:after="160" w:line="259" w:lineRule="auto"/>
        <w:contextualSpacing/>
        <w:jc w:val="both"/>
        <w:rPr>
          <w:sz w:val="24"/>
          <w:szCs w:val="24"/>
        </w:rPr>
      </w:pPr>
      <w:r w:rsidRPr="003E076D">
        <w:rPr>
          <w:sz w:val="24"/>
          <w:szCs w:val="24"/>
        </w:rPr>
        <w:t>Clarify any ambiguities and resolve conflicting requirements through discussions with stakeholders.</w:t>
      </w:r>
    </w:p>
    <w:p w14:paraId="0A3382F3" w14:textId="77777777" w:rsidR="0082388D" w:rsidRPr="003E076D" w:rsidRDefault="0082388D" w:rsidP="0082388D">
      <w:pPr>
        <w:jc w:val="both"/>
        <w:rPr>
          <w:b/>
          <w:bCs/>
          <w:sz w:val="24"/>
          <w:szCs w:val="24"/>
        </w:rPr>
      </w:pPr>
      <w:r w:rsidRPr="003E076D">
        <w:rPr>
          <w:b/>
          <w:bCs/>
          <w:sz w:val="24"/>
          <w:szCs w:val="24"/>
        </w:rPr>
        <w:t>Define System Architecture:</w:t>
      </w:r>
    </w:p>
    <w:p w14:paraId="753368E9" w14:textId="77777777" w:rsidR="0082388D" w:rsidRPr="003E076D" w:rsidRDefault="0082388D" w:rsidP="0082388D">
      <w:pPr>
        <w:pStyle w:val="ListParagraph"/>
        <w:widowControl/>
        <w:numPr>
          <w:ilvl w:val="0"/>
          <w:numId w:val="16"/>
        </w:numPr>
        <w:autoSpaceDE/>
        <w:autoSpaceDN/>
        <w:spacing w:after="160" w:line="259" w:lineRule="auto"/>
        <w:contextualSpacing/>
        <w:jc w:val="both"/>
        <w:rPr>
          <w:sz w:val="24"/>
          <w:szCs w:val="24"/>
        </w:rPr>
      </w:pPr>
      <w:r w:rsidRPr="003E076D">
        <w:rPr>
          <w:sz w:val="24"/>
          <w:szCs w:val="24"/>
        </w:rPr>
        <w:t>Choose an appropriate architectural style or pattern based on the requirements, such as layered architecture, client-server architecture, microservices architecture, or event-driven architecture.</w:t>
      </w:r>
    </w:p>
    <w:p w14:paraId="504C9B2B" w14:textId="77777777" w:rsidR="0082388D" w:rsidRPr="003E076D" w:rsidRDefault="0082388D" w:rsidP="0082388D">
      <w:pPr>
        <w:pStyle w:val="ListParagraph"/>
        <w:widowControl/>
        <w:numPr>
          <w:ilvl w:val="0"/>
          <w:numId w:val="16"/>
        </w:numPr>
        <w:autoSpaceDE/>
        <w:autoSpaceDN/>
        <w:spacing w:after="160" w:line="259" w:lineRule="auto"/>
        <w:contextualSpacing/>
        <w:jc w:val="both"/>
        <w:rPr>
          <w:sz w:val="24"/>
          <w:szCs w:val="24"/>
        </w:rPr>
      </w:pPr>
      <w:r w:rsidRPr="003E076D">
        <w:rPr>
          <w:sz w:val="24"/>
          <w:szCs w:val="24"/>
        </w:rPr>
        <w:t>Define the high-level structure of the system, including the major components, layers, subsystems, and their interactions.</w:t>
      </w:r>
    </w:p>
    <w:p w14:paraId="25E9A973" w14:textId="77777777" w:rsidR="0082388D" w:rsidRPr="003E076D" w:rsidRDefault="0082388D" w:rsidP="0082388D">
      <w:pPr>
        <w:pStyle w:val="ListParagraph"/>
        <w:widowControl/>
        <w:numPr>
          <w:ilvl w:val="0"/>
          <w:numId w:val="16"/>
        </w:numPr>
        <w:autoSpaceDE/>
        <w:autoSpaceDN/>
        <w:spacing w:after="160" w:line="259" w:lineRule="auto"/>
        <w:contextualSpacing/>
        <w:jc w:val="both"/>
        <w:rPr>
          <w:sz w:val="24"/>
          <w:szCs w:val="24"/>
        </w:rPr>
      </w:pPr>
      <w:r w:rsidRPr="003E076D">
        <w:rPr>
          <w:sz w:val="24"/>
          <w:szCs w:val="24"/>
        </w:rPr>
        <w:t>Determine how components will communicate with each other, including protocols, data formats, and APIs.</w:t>
      </w:r>
    </w:p>
    <w:p w14:paraId="101658AD" w14:textId="77777777" w:rsidR="0082388D" w:rsidRPr="003E076D" w:rsidRDefault="0082388D" w:rsidP="0082388D">
      <w:pPr>
        <w:jc w:val="both"/>
        <w:rPr>
          <w:b/>
          <w:bCs/>
          <w:sz w:val="24"/>
          <w:szCs w:val="24"/>
        </w:rPr>
      </w:pPr>
      <w:r w:rsidRPr="003E076D">
        <w:rPr>
          <w:b/>
          <w:bCs/>
          <w:sz w:val="24"/>
          <w:szCs w:val="24"/>
        </w:rPr>
        <w:t>Design Data Model:</w:t>
      </w:r>
    </w:p>
    <w:p w14:paraId="4454ABA8" w14:textId="77777777" w:rsidR="0082388D" w:rsidRPr="003E076D" w:rsidRDefault="0082388D" w:rsidP="0082388D">
      <w:pPr>
        <w:pStyle w:val="ListParagraph"/>
        <w:widowControl/>
        <w:numPr>
          <w:ilvl w:val="0"/>
          <w:numId w:val="17"/>
        </w:numPr>
        <w:autoSpaceDE/>
        <w:autoSpaceDN/>
        <w:spacing w:after="160" w:line="259" w:lineRule="auto"/>
        <w:contextualSpacing/>
        <w:jc w:val="both"/>
        <w:rPr>
          <w:sz w:val="24"/>
          <w:szCs w:val="24"/>
        </w:rPr>
      </w:pPr>
      <w:r w:rsidRPr="003E076D">
        <w:rPr>
          <w:sz w:val="24"/>
          <w:szCs w:val="24"/>
        </w:rPr>
        <w:t>Design the data model based on the requirements gathered during the analysis phase.</w:t>
      </w:r>
    </w:p>
    <w:p w14:paraId="7F4A1874" w14:textId="77777777" w:rsidR="0082388D" w:rsidRPr="003E076D" w:rsidRDefault="0082388D" w:rsidP="0082388D">
      <w:pPr>
        <w:pStyle w:val="ListParagraph"/>
        <w:widowControl/>
        <w:numPr>
          <w:ilvl w:val="0"/>
          <w:numId w:val="17"/>
        </w:numPr>
        <w:autoSpaceDE/>
        <w:autoSpaceDN/>
        <w:spacing w:after="160" w:line="259" w:lineRule="auto"/>
        <w:contextualSpacing/>
        <w:jc w:val="both"/>
        <w:rPr>
          <w:sz w:val="24"/>
          <w:szCs w:val="24"/>
        </w:rPr>
      </w:pPr>
      <w:r w:rsidRPr="003E076D">
        <w:rPr>
          <w:sz w:val="24"/>
          <w:szCs w:val="24"/>
        </w:rPr>
        <w:t>Identify entities, attributes, relationships, and constraints using techniques such as Entity-Relationship Diagrams (ERDs) or UML class diagrams.</w:t>
      </w:r>
    </w:p>
    <w:p w14:paraId="589924D5" w14:textId="77777777" w:rsidR="0082388D" w:rsidRPr="003E076D" w:rsidRDefault="0082388D" w:rsidP="0082388D">
      <w:pPr>
        <w:pStyle w:val="ListParagraph"/>
        <w:widowControl/>
        <w:numPr>
          <w:ilvl w:val="0"/>
          <w:numId w:val="17"/>
        </w:numPr>
        <w:autoSpaceDE/>
        <w:autoSpaceDN/>
        <w:spacing w:after="160" w:line="259" w:lineRule="auto"/>
        <w:contextualSpacing/>
        <w:jc w:val="both"/>
        <w:rPr>
          <w:sz w:val="24"/>
          <w:szCs w:val="24"/>
        </w:rPr>
      </w:pPr>
      <w:r w:rsidRPr="003E076D">
        <w:rPr>
          <w:sz w:val="24"/>
          <w:szCs w:val="24"/>
        </w:rPr>
        <w:t>Normalize the data model to eliminate redundancy and ensure data integrity, applying normalization techniques such as First Normal Form (1NF), Second Normal Form (2NF), and Third Normal Form (3NF).</w:t>
      </w:r>
    </w:p>
    <w:p w14:paraId="0626E19D" w14:textId="77777777" w:rsidR="0082388D" w:rsidRPr="003E076D" w:rsidRDefault="0082388D" w:rsidP="0082388D">
      <w:pPr>
        <w:jc w:val="both"/>
        <w:rPr>
          <w:b/>
          <w:bCs/>
          <w:sz w:val="24"/>
          <w:szCs w:val="24"/>
        </w:rPr>
      </w:pPr>
      <w:r w:rsidRPr="003E076D">
        <w:rPr>
          <w:b/>
          <w:bCs/>
          <w:sz w:val="24"/>
          <w:szCs w:val="24"/>
        </w:rPr>
        <w:t>Define Component Interfaces:</w:t>
      </w:r>
    </w:p>
    <w:p w14:paraId="1CA9FC89" w14:textId="77777777" w:rsidR="0082388D" w:rsidRPr="003E076D" w:rsidRDefault="0082388D" w:rsidP="0082388D">
      <w:pPr>
        <w:pStyle w:val="ListParagraph"/>
        <w:widowControl/>
        <w:numPr>
          <w:ilvl w:val="0"/>
          <w:numId w:val="18"/>
        </w:numPr>
        <w:autoSpaceDE/>
        <w:autoSpaceDN/>
        <w:spacing w:after="160" w:line="259" w:lineRule="auto"/>
        <w:contextualSpacing/>
        <w:jc w:val="both"/>
        <w:rPr>
          <w:sz w:val="24"/>
          <w:szCs w:val="24"/>
        </w:rPr>
      </w:pPr>
      <w:r w:rsidRPr="003E076D">
        <w:rPr>
          <w:sz w:val="24"/>
          <w:szCs w:val="24"/>
        </w:rPr>
        <w:t>Specify the interfaces between different components, modules, or subsystems of the system.</w:t>
      </w:r>
    </w:p>
    <w:p w14:paraId="4049C599" w14:textId="77777777" w:rsidR="0082388D" w:rsidRPr="003E076D" w:rsidRDefault="0082388D" w:rsidP="0082388D">
      <w:pPr>
        <w:pStyle w:val="ListParagraph"/>
        <w:widowControl/>
        <w:numPr>
          <w:ilvl w:val="0"/>
          <w:numId w:val="18"/>
        </w:numPr>
        <w:autoSpaceDE/>
        <w:autoSpaceDN/>
        <w:spacing w:after="160" w:line="259" w:lineRule="auto"/>
        <w:contextualSpacing/>
        <w:jc w:val="both"/>
        <w:rPr>
          <w:sz w:val="24"/>
          <w:szCs w:val="24"/>
        </w:rPr>
      </w:pPr>
      <w:r w:rsidRPr="003E076D">
        <w:rPr>
          <w:sz w:val="24"/>
          <w:szCs w:val="24"/>
        </w:rPr>
        <w:t>Define input and output parameters, data formats, method signatures, and communication protocols for each interface.</w:t>
      </w:r>
    </w:p>
    <w:p w14:paraId="692E5067" w14:textId="77777777" w:rsidR="0082388D" w:rsidRPr="003E076D" w:rsidRDefault="0082388D" w:rsidP="0082388D">
      <w:pPr>
        <w:pStyle w:val="ListParagraph"/>
        <w:widowControl/>
        <w:numPr>
          <w:ilvl w:val="0"/>
          <w:numId w:val="18"/>
        </w:numPr>
        <w:autoSpaceDE/>
        <w:autoSpaceDN/>
        <w:spacing w:after="160" w:line="259" w:lineRule="auto"/>
        <w:contextualSpacing/>
        <w:jc w:val="both"/>
        <w:rPr>
          <w:sz w:val="24"/>
          <w:szCs w:val="24"/>
        </w:rPr>
      </w:pPr>
      <w:r w:rsidRPr="003E076D">
        <w:rPr>
          <w:sz w:val="24"/>
          <w:szCs w:val="24"/>
        </w:rPr>
        <w:t>Ensure that interfaces are well-defined, clear, and consistent to facilitate integration and communication between components.</w:t>
      </w:r>
    </w:p>
    <w:p w14:paraId="30CF66BF" w14:textId="77777777" w:rsidR="0082388D" w:rsidRPr="003E076D" w:rsidRDefault="0082388D" w:rsidP="0082388D">
      <w:pPr>
        <w:jc w:val="both"/>
        <w:rPr>
          <w:b/>
          <w:bCs/>
          <w:sz w:val="24"/>
          <w:szCs w:val="24"/>
        </w:rPr>
      </w:pPr>
      <w:r w:rsidRPr="003E076D">
        <w:rPr>
          <w:b/>
          <w:bCs/>
          <w:sz w:val="24"/>
          <w:szCs w:val="24"/>
        </w:rPr>
        <w:t>Design Module Structure:</w:t>
      </w:r>
    </w:p>
    <w:p w14:paraId="1FA5735F" w14:textId="77777777" w:rsidR="0082388D" w:rsidRPr="003E076D" w:rsidRDefault="0082388D" w:rsidP="0082388D">
      <w:pPr>
        <w:pStyle w:val="ListParagraph"/>
        <w:widowControl/>
        <w:numPr>
          <w:ilvl w:val="0"/>
          <w:numId w:val="19"/>
        </w:numPr>
        <w:autoSpaceDE/>
        <w:autoSpaceDN/>
        <w:spacing w:after="160" w:line="259" w:lineRule="auto"/>
        <w:contextualSpacing/>
        <w:jc w:val="both"/>
        <w:rPr>
          <w:sz w:val="24"/>
          <w:szCs w:val="24"/>
        </w:rPr>
      </w:pPr>
      <w:r w:rsidRPr="003E076D">
        <w:rPr>
          <w:sz w:val="24"/>
          <w:szCs w:val="24"/>
        </w:rPr>
        <w:t>Decompose the system into smaller modules or units of functionality based on the system architecture and requirements.</w:t>
      </w:r>
    </w:p>
    <w:p w14:paraId="2947D004" w14:textId="77777777" w:rsidR="0082388D" w:rsidRPr="003E076D" w:rsidRDefault="0082388D" w:rsidP="0082388D">
      <w:pPr>
        <w:pStyle w:val="ListParagraph"/>
        <w:widowControl/>
        <w:numPr>
          <w:ilvl w:val="0"/>
          <w:numId w:val="19"/>
        </w:numPr>
        <w:autoSpaceDE/>
        <w:autoSpaceDN/>
        <w:spacing w:after="160" w:line="259" w:lineRule="auto"/>
        <w:contextualSpacing/>
        <w:jc w:val="both"/>
        <w:rPr>
          <w:sz w:val="24"/>
          <w:szCs w:val="24"/>
        </w:rPr>
      </w:pPr>
      <w:r w:rsidRPr="003E076D">
        <w:rPr>
          <w:sz w:val="24"/>
          <w:szCs w:val="24"/>
        </w:rPr>
        <w:t>Identify cohesive and loosely coupled modules that encapsulate related functionality and minimize dependencies between modules.</w:t>
      </w:r>
    </w:p>
    <w:p w14:paraId="4303EE63" w14:textId="77777777" w:rsidR="0082388D" w:rsidRPr="003E076D" w:rsidRDefault="0082388D" w:rsidP="0082388D">
      <w:pPr>
        <w:pStyle w:val="ListParagraph"/>
        <w:widowControl/>
        <w:numPr>
          <w:ilvl w:val="0"/>
          <w:numId w:val="19"/>
        </w:numPr>
        <w:autoSpaceDE/>
        <w:autoSpaceDN/>
        <w:spacing w:after="160" w:line="259" w:lineRule="auto"/>
        <w:contextualSpacing/>
        <w:jc w:val="both"/>
        <w:rPr>
          <w:sz w:val="24"/>
          <w:szCs w:val="24"/>
        </w:rPr>
      </w:pPr>
      <w:r w:rsidRPr="003E076D">
        <w:rPr>
          <w:sz w:val="24"/>
          <w:szCs w:val="24"/>
        </w:rPr>
        <w:t>Define the responsibilities and interfaces of each module, specifying how they interact with other modules and the external environment.</w:t>
      </w:r>
    </w:p>
    <w:p w14:paraId="08DD2A01" w14:textId="77777777" w:rsidR="0082388D" w:rsidRPr="003E076D" w:rsidRDefault="0082388D" w:rsidP="0082388D">
      <w:pPr>
        <w:jc w:val="both"/>
        <w:rPr>
          <w:b/>
          <w:bCs/>
          <w:sz w:val="24"/>
          <w:szCs w:val="24"/>
        </w:rPr>
      </w:pPr>
      <w:r w:rsidRPr="003E076D">
        <w:rPr>
          <w:b/>
          <w:bCs/>
          <w:sz w:val="24"/>
          <w:szCs w:val="24"/>
        </w:rPr>
        <w:lastRenderedPageBreak/>
        <w:t>Specify System Behavior:</w:t>
      </w:r>
    </w:p>
    <w:p w14:paraId="27A11A44" w14:textId="77777777" w:rsidR="0082388D" w:rsidRPr="003E076D" w:rsidRDefault="0082388D" w:rsidP="0082388D">
      <w:pPr>
        <w:pStyle w:val="ListParagraph"/>
        <w:widowControl/>
        <w:numPr>
          <w:ilvl w:val="0"/>
          <w:numId w:val="20"/>
        </w:numPr>
        <w:autoSpaceDE/>
        <w:autoSpaceDN/>
        <w:spacing w:after="160" w:line="259" w:lineRule="auto"/>
        <w:contextualSpacing/>
        <w:jc w:val="both"/>
        <w:rPr>
          <w:sz w:val="24"/>
          <w:szCs w:val="24"/>
        </w:rPr>
      </w:pPr>
      <w:r w:rsidRPr="003E076D">
        <w:rPr>
          <w:sz w:val="24"/>
          <w:szCs w:val="24"/>
        </w:rPr>
        <w:t>Define the behavior of the system in response to different inputs, events, and scenarios.</w:t>
      </w:r>
    </w:p>
    <w:p w14:paraId="6A797B7E" w14:textId="77777777" w:rsidR="0082388D" w:rsidRPr="003E076D" w:rsidRDefault="0082388D" w:rsidP="0082388D">
      <w:pPr>
        <w:pStyle w:val="ListParagraph"/>
        <w:widowControl/>
        <w:numPr>
          <w:ilvl w:val="0"/>
          <w:numId w:val="20"/>
        </w:numPr>
        <w:autoSpaceDE/>
        <w:autoSpaceDN/>
        <w:spacing w:after="160" w:line="259" w:lineRule="auto"/>
        <w:contextualSpacing/>
        <w:jc w:val="both"/>
        <w:rPr>
          <w:sz w:val="24"/>
          <w:szCs w:val="24"/>
        </w:rPr>
      </w:pPr>
      <w:r w:rsidRPr="003E076D">
        <w:rPr>
          <w:sz w:val="24"/>
          <w:szCs w:val="24"/>
        </w:rPr>
        <w:t>Specify the business logic, algorithms, workflows, state transitions, and error handling mechanisms of the system.</w:t>
      </w:r>
    </w:p>
    <w:p w14:paraId="518373FA" w14:textId="77777777" w:rsidR="0082388D" w:rsidRPr="003E076D" w:rsidRDefault="0082388D" w:rsidP="0082388D">
      <w:pPr>
        <w:pStyle w:val="ListParagraph"/>
        <w:widowControl/>
        <w:numPr>
          <w:ilvl w:val="0"/>
          <w:numId w:val="20"/>
        </w:numPr>
        <w:autoSpaceDE/>
        <w:autoSpaceDN/>
        <w:spacing w:after="160" w:line="259" w:lineRule="auto"/>
        <w:contextualSpacing/>
        <w:jc w:val="both"/>
        <w:rPr>
          <w:sz w:val="24"/>
          <w:szCs w:val="24"/>
        </w:rPr>
      </w:pPr>
      <w:r w:rsidRPr="003E076D">
        <w:rPr>
          <w:sz w:val="24"/>
          <w:szCs w:val="24"/>
        </w:rPr>
        <w:t>Use techniques such as flowcharts, state diagrams, activity diagrams, or sequence diagrams to illustrate system behavior.</w:t>
      </w:r>
    </w:p>
    <w:p w14:paraId="3B052A8B" w14:textId="77777777" w:rsidR="0082388D" w:rsidRPr="003E076D" w:rsidRDefault="0082388D" w:rsidP="0082388D">
      <w:pPr>
        <w:jc w:val="both"/>
        <w:rPr>
          <w:b/>
          <w:bCs/>
          <w:sz w:val="24"/>
          <w:szCs w:val="24"/>
        </w:rPr>
      </w:pPr>
      <w:r w:rsidRPr="003E076D">
        <w:rPr>
          <w:b/>
          <w:bCs/>
          <w:sz w:val="24"/>
          <w:szCs w:val="24"/>
        </w:rPr>
        <w:t>Consider Non-Functional Requirements:</w:t>
      </w:r>
    </w:p>
    <w:p w14:paraId="503DDF7A" w14:textId="77777777" w:rsidR="0082388D" w:rsidRPr="003E076D" w:rsidRDefault="0082388D" w:rsidP="0082388D">
      <w:pPr>
        <w:pStyle w:val="ListParagraph"/>
        <w:widowControl/>
        <w:numPr>
          <w:ilvl w:val="0"/>
          <w:numId w:val="21"/>
        </w:numPr>
        <w:autoSpaceDE/>
        <w:autoSpaceDN/>
        <w:spacing w:after="160" w:line="259" w:lineRule="auto"/>
        <w:contextualSpacing/>
        <w:jc w:val="both"/>
        <w:rPr>
          <w:sz w:val="24"/>
          <w:szCs w:val="24"/>
        </w:rPr>
      </w:pPr>
      <w:r w:rsidRPr="003E076D">
        <w:rPr>
          <w:sz w:val="24"/>
          <w:szCs w:val="24"/>
        </w:rPr>
        <w:t>Address non-functional requirements such as performance, scalability, reliability, security, and usability during system design.</w:t>
      </w:r>
    </w:p>
    <w:p w14:paraId="70B32202" w14:textId="77777777" w:rsidR="0082388D" w:rsidRPr="003E076D" w:rsidRDefault="0082388D" w:rsidP="0082388D">
      <w:pPr>
        <w:pStyle w:val="ListParagraph"/>
        <w:widowControl/>
        <w:numPr>
          <w:ilvl w:val="0"/>
          <w:numId w:val="21"/>
        </w:numPr>
        <w:autoSpaceDE/>
        <w:autoSpaceDN/>
        <w:spacing w:after="160" w:line="259" w:lineRule="auto"/>
        <w:contextualSpacing/>
        <w:jc w:val="both"/>
        <w:rPr>
          <w:sz w:val="24"/>
          <w:szCs w:val="24"/>
        </w:rPr>
      </w:pPr>
      <w:r w:rsidRPr="003E076D">
        <w:rPr>
          <w:sz w:val="24"/>
          <w:szCs w:val="24"/>
        </w:rPr>
        <w:t>Design architectural strategies and mechanisms to meet these requirements, such as caching, load balancing, encryption, authentication, and user interface design principles.</w:t>
      </w:r>
    </w:p>
    <w:p w14:paraId="232CAD00" w14:textId="77777777" w:rsidR="0082388D" w:rsidRPr="003E076D" w:rsidRDefault="0082388D" w:rsidP="0082388D">
      <w:pPr>
        <w:jc w:val="both"/>
        <w:rPr>
          <w:b/>
          <w:bCs/>
          <w:sz w:val="24"/>
          <w:szCs w:val="24"/>
        </w:rPr>
      </w:pPr>
      <w:r w:rsidRPr="003E076D">
        <w:rPr>
          <w:b/>
          <w:bCs/>
          <w:sz w:val="24"/>
          <w:szCs w:val="24"/>
        </w:rPr>
        <w:t>Evaluate Design Decisions:</w:t>
      </w:r>
    </w:p>
    <w:p w14:paraId="03F59FA9" w14:textId="77777777" w:rsidR="0082388D" w:rsidRPr="003E076D" w:rsidRDefault="0082388D" w:rsidP="0082388D">
      <w:pPr>
        <w:pStyle w:val="ListParagraph"/>
        <w:widowControl/>
        <w:numPr>
          <w:ilvl w:val="0"/>
          <w:numId w:val="22"/>
        </w:numPr>
        <w:autoSpaceDE/>
        <w:autoSpaceDN/>
        <w:spacing w:after="160" w:line="259" w:lineRule="auto"/>
        <w:contextualSpacing/>
        <w:jc w:val="both"/>
        <w:rPr>
          <w:sz w:val="24"/>
          <w:szCs w:val="24"/>
        </w:rPr>
      </w:pPr>
      <w:r w:rsidRPr="003E076D">
        <w:rPr>
          <w:sz w:val="24"/>
          <w:szCs w:val="24"/>
        </w:rPr>
        <w:t>Review and validate the system design against the requirements, constraints, and quality attributes.</w:t>
      </w:r>
    </w:p>
    <w:p w14:paraId="00FAD4E4" w14:textId="77777777" w:rsidR="0082388D" w:rsidRPr="003E076D" w:rsidRDefault="0082388D" w:rsidP="0082388D">
      <w:pPr>
        <w:pStyle w:val="ListParagraph"/>
        <w:widowControl/>
        <w:numPr>
          <w:ilvl w:val="0"/>
          <w:numId w:val="22"/>
        </w:numPr>
        <w:autoSpaceDE/>
        <w:autoSpaceDN/>
        <w:spacing w:after="160" w:line="259" w:lineRule="auto"/>
        <w:contextualSpacing/>
        <w:jc w:val="both"/>
        <w:rPr>
          <w:sz w:val="24"/>
          <w:szCs w:val="24"/>
        </w:rPr>
      </w:pPr>
      <w:r w:rsidRPr="003E076D">
        <w:rPr>
          <w:sz w:val="24"/>
          <w:szCs w:val="24"/>
        </w:rPr>
        <w:t>Conduct design reviews, walkthroughs, or architectural reviews with stakeholders and subject matter experts to solicit feedback and identify potential issues.</w:t>
      </w:r>
    </w:p>
    <w:p w14:paraId="31C5CEAD" w14:textId="77777777" w:rsidR="0082388D" w:rsidRPr="003E076D" w:rsidRDefault="0082388D" w:rsidP="0082388D">
      <w:pPr>
        <w:pStyle w:val="ListParagraph"/>
        <w:widowControl/>
        <w:numPr>
          <w:ilvl w:val="0"/>
          <w:numId w:val="22"/>
        </w:numPr>
        <w:autoSpaceDE/>
        <w:autoSpaceDN/>
        <w:spacing w:after="160" w:line="259" w:lineRule="auto"/>
        <w:contextualSpacing/>
        <w:jc w:val="both"/>
        <w:rPr>
          <w:sz w:val="24"/>
          <w:szCs w:val="24"/>
        </w:rPr>
      </w:pPr>
      <w:r w:rsidRPr="003E076D">
        <w:rPr>
          <w:sz w:val="24"/>
          <w:szCs w:val="24"/>
        </w:rPr>
        <w:t>Refine and iterate on the design based on feedback and lessons learned from the evaluation process.</w:t>
      </w:r>
    </w:p>
    <w:p w14:paraId="0C967DE5" w14:textId="77777777" w:rsidR="0082388D" w:rsidRPr="003E076D" w:rsidRDefault="0082388D" w:rsidP="0082388D">
      <w:pPr>
        <w:jc w:val="both"/>
        <w:rPr>
          <w:b/>
          <w:bCs/>
          <w:sz w:val="24"/>
          <w:szCs w:val="24"/>
        </w:rPr>
      </w:pPr>
      <w:r w:rsidRPr="003E076D">
        <w:rPr>
          <w:b/>
          <w:bCs/>
          <w:sz w:val="24"/>
          <w:szCs w:val="24"/>
        </w:rPr>
        <w:t>Document Design Artifacts:</w:t>
      </w:r>
    </w:p>
    <w:p w14:paraId="04687E45" w14:textId="77777777" w:rsidR="0082388D" w:rsidRPr="003E076D" w:rsidRDefault="0082388D" w:rsidP="0082388D">
      <w:pPr>
        <w:pStyle w:val="ListParagraph"/>
        <w:widowControl/>
        <w:numPr>
          <w:ilvl w:val="0"/>
          <w:numId w:val="23"/>
        </w:numPr>
        <w:autoSpaceDE/>
        <w:autoSpaceDN/>
        <w:spacing w:after="160" w:line="259" w:lineRule="auto"/>
        <w:contextualSpacing/>
        <w:jc w:val="both"/>
        <w:rPr>
          <w:sz w:val="24"/>
          <w:szCs w:val="24"/>
        </w:rPr>
      </w:pPr>
      <w:r w:rsidRPr="003E076D">
        <w:rPr>
          <w:sz w:val="24"/>
          <w:szCs w:val="24"/>
        </w:rPr>
        <w:t>Document the system design artifacts, including architectural diagrams, data models, interface specifications, module specifications, and behavioral descriptions.</w:t>
      </w:r>
    </w:p>
    <w:p w14:paraId="37C0BE26" w14:textId="77777777" w:rsidR="0082388D" w:rsidRPr="003E076D" w:rsidRDefault="0082388D" w:rsidP="0082388D">
      <w:pPr>
        <w:pStyle w:val="ListParagraph"/>
        <w:widowControl/>
        <w:numPr>
          <w:ilvl w:val="0"/>
          <w:numId w:val="23"/>
        </w:numPr>
        <w:autoSpaceDE/>
        <w:autoSpaceDN/>
        <w:spacing w:after="160" w:line="259" w:lineRule="auto"/>
        <w:contextualSpacing/>
        <w:jc w:val="both"/>
        <w:rPr>
          <w:sz w:val="24"/>
          <w:szCs w:val="24"/>
        </w:rPr>
      </w:pPr>
      <w:r w:rsidRPr="003E076D">
        <w:rPr>
          <w:sz w:val="24"/>
          <w:szCs w:val="24"/>
        </w:rPr>
        <w:t>Create design documents, architectural blueprints, and technical specifications to communicate the system design to developers, testers, and other stakeholders.</w:t>
      </w:r>
    </w:p>
    <w:p w14:paraId="784B85EA" w14:textId="77777777" w:rsidR="0082388D" w:rsidRPr="003E076D" w:rsidRDefault="0082388D" w:rsidP="0082388D">
      <w:pPr>
        <w:pStyle w:val="ListParagraph"/>
        <w:widowControl/>
        <w:numPr>
          <w:ilvl w:val="0"/>
          <w:numId w:val="23"/>
        </w:numPr>
        <w:autoSpaceDE/>
        <w:autoSpaceDN/>
        <w:spacing w:after="160" w:line="259" w:lineRule="auto"/>
        <w:contextualSpacing/>
        <w:jc w:val="both"/>
        <w:rPr>
          <w:sz w:val="24"/>
          <w:szCs w:val="24"/>
        </w:rPr>
      </w:pPr>
      <w:r w:rsidRPr="003E076D">
        <w:rPr>
          <w:sz w:val="24"/>
          <w:szCs w:val="24"/>
        </w:rPr>
        <w:t>Ensure that design documentation is comprehensive, well-organized, and accessible to support implementation, testing, and maintenance activities.</w:t>
      </w:r>
    </w:p>
    <w:p w14:paraId="045D5CE5" w14:textId="77777777" w:rsidR="0082388D" w:rsidRPr="003E076D" w:rsidRDefault="0082388D" w:rsidP="0082388D">
      <w:pPr>
        <w:jc w:val="both"/>
        <w:rPr>
          <w:b/>
          <w:bCs/>
          <w:sz w:val="24"/>
          <w:szCs w:val="24"/>
        </w:rPr>
      </w:pPr>
      <w:r w:rsidRPr="003E076D">
        <w:rPr>
          <w:b/>
          <w:bCs/>
          <w:sz w:val="24"/>
          <w:szCs w:val="24"/>
        </w:rPr>
        <w:t>Iterate and Refine:</w:t>
      </w:r>
    </w:p>
    <w:p w14:paraId="0CC16C7A" w14:textId="77777777" w:rsidR="0082388D" w:rsidRPr="003E076D" w:rsidRDefault="0082388D" w:rsidP="0082388D">
      <w:pPr>
        <w:pStyle w:val="ListParagraph"/>
        <w:widowControl/>
        <w:numPr>
          <w:ilvl w:val="0"/>
          <w:numId w:val="24"/>
        </w:numPr>
        <w:autoSpaceDE/>
        <w:autoSpaceDN/>
        <w:spacing w:after="160" w:line="259" w:lineRule="auto"/>
        <w:contextualSpacing/>
        <w:jc w:val="both"/>
        <w:rPr>
          <w:sz w:val="24"/>
          <w:szCs w:val="24"/>
        </w:rPr>
      </w:pPr>
      <w:r w:rsidRPr="003E076D">
        <w:rPr>
          <w:sz w:val="24"/>
          <w:szCs w:val="24"/>
        </w:rPr>
        <w:t>System design is an iterative process, and it may require multiple iterations to refine and optimize the design based on feedback, changing requirements, and emerging constraints.</w:t>
      </w:r>
    </w:p>
    <w:p w14:paraId="736B2908" w14:textId="77777777" w:rsidR="0082388D" w:rsidRPr="003E076D" w:rsidRDefault="0082388D" w:rsidP="0082388D">
      <w:pPr>
        <w:pStyle w:val="ListParagraph"/>
        <w:widowControl/>
        <w:numPr>
          <w:ilvl w:val="0"/>
          <w:numId w:val="24"/>
        </w:numPr>
        <w:autoSpaceDE/>
        <w:autoSpaceDN/>
        <w:spacing w:after="160" w:line="259" w:lineRule="auto"/>
        <w:contextualSpacing/>
        <w:jc w:val="both"/>
        <w:rPr>
          <w:sz w:val="24"/>
          <w:szCs w:val="24"/>
        </w:rPr>
      </w:pPr>
      <w:r w:rsidRPr="003E076D">
        <w:rPr>
          <w:sz w:val="24"/>
          <w:szCs w:val="24"/>
        </w:rPr>
        <w:t>Continuously evaluate and refine the design as the project progresses, incorporating new insights, addressing issues, and adapting to evolving needs.</w:t>
      </w:r>
    </w:p>
    <w:p w14:paraId="71121841" w14:textId="77777777" w:rsidR="0082388D" w:rsidRDefault="0082388D" w:rsidP="0082388D">
      <w:pPr>
        <w:jc w:val="both"/>
        <w:rPr>
          <w:sz w:val="24"/>
          <w:szCs w:val="24"/>
        </w:rPr>
      </w:pPr>
      <w:r w:rsidRPr="003E076D">
        <w:rPr>
          <w:sz w:val="24"/>
          <w:szCs w:val="24"/>
        </w:rPr>
        <w:t>By following a systematic approach to system design, software development teams can create well-structured, modular, and scalable systems that meet the functional and non-functional requirements of the project. Effective system design lays the foundation for successful implementation, testing, and deployment of software systems, enabling the delivery of high-quality and reliable solutions to users and stakeholders.</w:t>
      </w:r>
    </w:p>
    <w:p w14:paraId="5E397BA9" w14:textId="77777777" w:rsidR="0082388D" w:rsidRPr="003E076D" w:rsidRDefault="0082388D" w:rsidP="0082388D">
      <w:pPr>
        <w:jc w:val="both"/>
        <w:rPr>
          <w:sz w:val="24"/>
          <w:szCs w:val="24"/>
        </w:rPr>
      </w:pPr>
    </w:p>
    <w:p w14:paraId="5E49DA95" w14:textId="77777777" w:rsidR="0082388D" w:rsidRDefault="0082388D" w:rsidP="0082388D">
      <w:pPr>
        <w:jc w:val="both"/>
        <w:rPr>
          <w:b/>
          <w:bCs/>
          <w:sz w:val="28"/>
        </w:rPr>
      </w:pPr>
      <w:r w:rsidRPr="003E076D">
        <w:rPr>
          <w:b/>
          <w:bCs/>
          <w:sz w:val="28"/>
        </w:rPr>
        <w:t>Data Flow</w:t>
      </w:r>
      <w:r>
        <w:rPr>
          <w:b/>
          <w:bCs/>
          <w:sz w:val="28"/>
        </w:rPr>
        <w:t xml:space="preserve"> </w:t>
      </w:r>
      <w:r w:rsidRPr="003E076D">
        <w:rPr>
          <w:b/>
          <w:bCs/>
          <w:sz w:val="28"/>
        </w:rPr>
        <w:t>Diagram</w:t>
      </w:r>
    </w:p>
    <w:p w14:paraId="52537E50" w14:textId="77777777" w:rsidR="0082388D" w:rsidRPr="003E076D" w:rsidRDefault="0082388D" w:rsidP="0082388D">
      <w:pPr>
        <w:jc w:val="both"/>
        <w:rPr>
          <w:b/>
          <w:bCs/>
          <w:sz w:val="28"/>
        </w:rPr>
      </w:pPr>
    </w:p>
    <w:p w14:paraId="6821AA63" w14:textId="77777777" w:rsidR="0082388D" w:rsidRPr="003E076D" w:rsidRDefault="0082388D" w:rsidP="0082388D">
      <w:pPr>
        <w:jc w:val="both"/>
        <w:rPr>
          <w:sz w:val="24"/>
          <w:szCs w:val="24"/>
        </w:rPr>
      </w:pPr>
      <w:r w:rsidRPr="003E076D">
        <w:rPr>
          <w:sz w:val="24"/>
          <w:szCs w:val="24"/>
        </w:rPr>
        <w:t>A Data Flow Diagram (DFD) is a graphical representation that depicts the flow of data within a system, showing how data moves from one process to another and how it is stored, processed, and transformed along the way. DFDs are commonly used in software engineering and systems analysis to visualize the structure and behavior of information systems. Here's a detailed explanation of the key components and concepts of a DFD:</w:t>
      </w:r>
    </w:p>
    <w:p w14:paraId="6E92844F" w14:textId="77777777" w:rsidR="0082388D" w:rsidRPr="003E076D" w:rsidRDefault="0082388D" w:rsidP="0082388D">
      <w:pPr>
        <w:jc w:val="both"/>
        <w:rPr>
          <w:b/>
          <w:bCs/>
          <w:sz w:val="24"/>
          <w:szCs w:val="24"/>
        </w:rPr>
      </w:pPr>
      <w:r w:rsidRPr="003E076D">
        <w:rPr>
          <w:b/>
          <w:bCs/>
          <w:sz w:val="24"/>
          <w:szCs w:val="24"/>
        </w:rPr>
        <w:t>Processes:</w:t>
      </w:r>
    </w:p>
    <w:p w14:paraId="05EABD91" w14:textId="77777777" w:rsidR="0082388D" w:rsidRPr="003E076D" w:rsidRDefault="0082388D" w:rsidP="0082388D">
      <w:pPr>
        <w:pStyle w:val="ListParagraph"/>
        <w:widowControl/>
        <w:numPr>
          <w:ilvl w:val="0"/>
          <w:numId w:val="25"/>
        </w:numPr>
        <w:autoSpaceDE/>
        <w:autoSpaceDN/>
        <w:spacing w:after="160" w:line="259" w:lineRule="auto"/>
        <w:contextualSpacing/>
        <w:jc w:val="both"/>
        <w:rPr>
          <w:sz w:val="24"/>
          <w:szCs w:val="24"/>
        </w:rPr>
      </w:pPr>
      <w:r w:rsidRPr="003E076D">
        <w:rPr>
          <w:sz w:val="24"/>
          <w:szCs w:val="24"/>
        </w:rPr>
        <w:lastRenderedPageBreak/>
        <w:t>Processes represent activities or functions that manipulate data within the system.</w:t>
      </w:r>
    </w:p>
    <w:p w14:paraId="197728B0" w14:textId="77777777" w:rsidR="0082388D" w:rsidRPr="003E076D" w:rsidRDefault="0082388D" w:rsidP="0082388D">
      <w:pPr>
        <w:pStyle w:val="ListParagraph"/>
        <w:widowControl/>
        <w:numPr>
          <w:ilvl w:val="0"/>
          <w:numId w:val="25"/>
        </w:numPr>
        <w:autoSpaceDE/>
        <w:autoSpaceDN/>
        <w:spacing w:after="160" w:line="259" w:lineRule="auto"/>
        <w:contextualSpacing/>
        <w:jc w:val="both"/>
        <w:rPr>
          <w:sz w:val="24"/>
          <w:szCs w:val="24"/>
        </w:rPr>
      </w:pPr>
      <w:r w:rsidRPr="003E076D">
        <w:rPr>
          <w:sz w:val="24"/>
          <w:szCs w:val="24"/>
        </w:rPr>
        <w:t>Each process performs a specific task or operation on the input data to produce output data.</w:t>
      </w:r>
    </w:p>
    <w:p w14:paraId="0B60A695" w14:textId="77777777" w:rsidR="0082388D" w:rsidRPr="003E076D" w:rsidRDefault="0082388D" w:rsidP="0082388D">
      <w:pPr>
        <w:pStyle w:val="ListParagraph"/>
        <w:widowControl/>
        <w:numPr>
          <w:ilvl w:val="0"/>
          <w:numId w:val="25"/>
        </w:numPr>
        <w:autoSpaceDE/>
        <w:autoSpaceDN/>
        <w:spacing w:after="160" w:line="259" w:lineRule="auto"/>
        <w:contextualSpacing/>
        <w:jc w:val="both"/>
        <w:rPr>
          <w:sz w:val="24"/>
          <w:szCs w:val="24"/>
        </w:rPr>
      </w:pPr>
      <w:r w:rsidRPr="003E076D">
        <w:rPr>
          <w:sz w:val="24"/>
          <w:szCs w:val="24"/>
        </w:rPr>
        <w:t>Processes are depicted as circles or rectangles in a DFD diagram, labeled with a descriptive name or identifier.</w:t>
      </w:r>
    </w:p>
    <w:p w14:paraId="15E34FEA" w14:textId="77777777" w:rsidR="0082388D" w:rsidRPr="003E076D" w:rsidRDefault="0082388D" w:rsidP="0082388D">
      <w:pPr>
        <w:pStyle w:val="ListParagraph"/>
        <w:widowControl/>
        <w:numPr>
          <w:ilvl w:val="0"/>
          <w:numId w:val="25"/>
        </w:numPr>
        <w:autoSpaceDE/>
        <w:autoSpaceDN/>
        <w:spacing w:after="160" w:line="259" w:lineRule="auto"/>
        <w:contextualSpacing/>
        <w:jc w:val="both"/>
        <w:rPr>
          <w:sz w:val="24"/>
          <w:szCs w:val="24"/>
        </w:rPr>
      </w:pPr>
      <w:r w:rsidRPr="003E076D">
        <w:rPr>
          <w:sz w:val="24"/>
          <w:szCs w:val="24"/>
        </w:rPr>
        <w:t>Examples of processes include data transformation, computation, validation, storage, retrieval, and transmission.</w:t>
      </w:r>
    </w:p>
    <w:p w14:paraId="4C7D76CF" w14:textId="77777777" w:rsidR="0082388D" w:rsidRPr="003E076D" w:rsidRDefault="0082388D" w:rsidP="0082388D">
      <w:pPr>
        <w:jc w:val="both"/>
        <w:rPr>
          <w:b/>
          <w:bCs/>
          <w:sz w:val="24"/>
          <w:szCs w:val="24"/>
        </w:rPr>
      </w:pPr>
      <w:r w:rsidRPr="003E076D">
        <w:rPr>
          <w:b/>
          <w:bCs/>
          <w:sz w:val="24"/>
          <w:szCs w:val="24"/>
        </w:rPr>
        <w:t>Data Flows:</w:t>
      </w:r>
    </w:p>
    <w:p w14:paraId="0443C2E3" w14:textId="77777777" w:rsidR="0082388D" w:rsidRPr="003E076D" w:rsidRDefault="0082388D" w:rsidP="0082388D">
      <w:pPr>
        <w:pStyle w:val="ListParagraph"/>
        <w:widowControl/>
        <w:numPr>
          <w:ilvl w:val="0"/>
          <w:numId w:val="26"/>
        </w:numPr>
        <w:autoSpaceDE/>
        <w:autoSpaceDN/>
        <w:spacing w:after="160" w:line="259" w:lineRule="auto"/>
        <w:contextualSpacing/>
        <w:jc w:val="both"/>
        <w:rPr>
          <w:sz w:val="24"/>
          <w:szCs w:val="24"/>
        </w:rPr>
      </w:pPr>
      <w:r w:rsidRPr="003E076D">
        <w:rPr>
          <w:sz w:val="24"/>
          <w:szCs w:val="24"/>
        </w:rPr>
        <w:t>Data flows represent the movement of data between processes, data stores, and external entities within the system.</w:t>
      </w:r>
    </w:p>
    <w:p w14:paraId="36983038" w14:textId="77777777" w:rsidR="0082388D" w:rsidRPr="003E076D" w:rsidRDefault="0082388D" w:rsidP="0082388D">
      <w:pPr>
        <w:pStyle w:val="ListParagraph"/>
        <w:widowControl/>
        <w:numPr>
          <w:ilvl w:val="0"/>
          <w:numId w:val="26"/>
        </w:numPr>
        <w:autoSpaceDE/>
        <w:autoSpaceDN/>
        <w:spacing w:after="160" w:line="259" w:lineRule="auto"/>
        <w:contextualSpacing/>
        <w:jc w:val="both"/>
        <w:rPr>
          <w:sz w:val="24"/>
          <w:szCs w:val="24"/>
        </w:rPr>
      </w:pPr>
      <w:r w:rsidRPr="003E076D">
        <w:rPr>
          <w:sz w:val="24"/>
          <w:szCs w:val="24"/>
        </w:rPr>
        <w:t>Data flows are depicted as arrows in a DFD diagram, indicating the direction of data flow.</w:t>
      </w:r>
    </w:p>
    <w:p w14:paraId="077E9F33" w14:textId="77777777" w:rsidR="0082388D" w:rsidRPr="003E076D" w:rsidRDefault="0082388D" w:rsidP="0082388D">
      <w:pPr>
        <w:pStyle w:val="ListParagraph"/>
        <w:widowControl/>
        <w:numPr>
          <w:ilvl w:val="0"/>
          <w:numId w:val="26"/>
        </w:numPr>
        <w:autoSpaceDE/>
        <w:autoSpaceDN/>
        <w:spacing w:after="160" w:line="259" w:lineRule="auto"/>
        <w:contextualSpacing/>
        <w:jc w:val="both"/>
        <w:rPr>
          <w:sz w:val="24"/>
          <w:szCs w:val="24"/>
        </w:rPr>
      </w:pPr>
      <w:r w:rsidRPr="003E076D">
        <w:rPr>
          <w:sz w:val="24"/>
          <w:szCs w:val="24"/>
        </w:rPr>
        <w:t>Each data flow is labeled with a meaningful name that describes the type or content of the data being transmitted.</w:t>
      </w:r>
    </w:p>
    <w:p w14:paraId="1FAE2C9D" w14:textId="77777777" w:rsidR="0082388D" w:rsidRPr="003E076D" w:rsidRDefault="0082388D" w:rsidP="0082388D">
      <w:pPr>
        <w:pStyle w:val="ListParagraph"/>
        <w:widowControl/>
        <w:numPr>
          <w:ilvl w:val="0"/>
          <w:numId w:val="26"/>
        </w:numPr>
        <w:autoSpaceDE/>
        <w:autoSpaceDN/>
        <w:spacing w:after="160" w:line="259" w:lineRule="auto"/>
        <w:contextualSpacing/>
        <w:jc w:val="both"/>
        <w:rPr>
          <w:sz w:val="24"/>
          <w:szCs w:val="24"/>
        </w:rPr>
      </w:pPr>
      <w:r w:rsidRPr="003E076D">
        <w:rPr>
          <w:sz w:val="24"/>
          <w:szCs w:val="24"/>
        </w:rPr>
        <w:t>Data flows may represent inputs, outputs, or intermediate data exchanged between processes and external entities.</w:t>
      </w:r>
    </w:p>
    <w:p w14:paraId="77F248A4" w14:textId="77777777" w:rsidR="0082388D" w:rsidRPr="003E076D" w:rsidRDefault="0082388D" w:rsidP="0082388D">
      <w:pPr>
        <w:jc w:val="both"/>
        <w:rPr>
          <w:b/>
          <w:bCs/>
          <w:sz w:val="24"/>
          <w:szCs w:val="24"/>
        </w:rPr>
      </w:pPr>
      <w:r w:rsidRPr="003E076D">
        <w:rPr>
          <w:b/>
          <w:bCs/>
          <w:sz w:val="24"/>
          <w:szCs w:val="24"/>
        </w:rPr>
        <w:t>Data Stores:</w:t>
      </w:r>
    </w:p>
    <w:p w14:paraId="24D9B1F8" w14:textId="77777777" w:rsidR="0082388D" w:rsidRPr="003E076D" w:rsidRDefault="0082388D" w:rsidP="0082388D">
      <w:pPr>
        <w:pStyle w:val="ListParagraph"/>
        <w:widowControl/>
        <w:numPr>
          <w:ilvl w:val="0"/>
          <w:numId w:val="27"/>
        </w:numPr>
        <w:autoSpaceDE/>
        <w:autoSpaceDN/>
        <w:spacing w:after="160" w:line="259" w:lineRule="auto"/>
        <w:contextualSpacing/>
        <w:jc w:val="both"/>
        <w:rPr>
          <w:sz w:val="24"/>
          <w:szCs w:val="24"/>
        </w:rPr>
      </w:pPr>
      <w:r w:rsidRPr="003E076D">
        <w:rPr>
          <w:sz w:val="24"/>
          <w:szCs w:val="24"/>
        </w:rPr>
        <w:t>Data stores represent repositories or storage locations where data is persistently stored within the system.</w:t>
      </w:r>
    </w:p>
    <w:p w14:paraId="4E8D2A45" w14:textId="77777777" w:rsidR="0082388D" w:rsidRPr="003E076D" w:rsidRDefault="0082388D" w:rsidP="0082388D">
      <w:pPr>
        <w:pStyle w:val="ListParagraph"/>
        <w:widowControl/>
        <w:numPr>
          <w:ilvl w:val="0"/>
          <w:numId w:val="27"/>
        </w:numPr>
        <w:autoSpaceDE/>
        <w:autoSpaceDN/>
        <w:spacing w:after="160" w:line="259" w:lineRule="auto"/>
        <w:contextualSpacing/>
        <w:jc w:val="both"/>
        <w:rPr>
          <w:sz w:val="24"/>
          <w:szCs w:val="24"/>
        </w:rPr>
      </w:pPr>
      <w:r w:rsidRPr="003E076D">
        <w:rPr>
          <w:sz w:val="24"/>
          <w:szCs w:val="24"/>
        </w:rPr>
        <w:t>Data stores are depicted as rectangles with two parallel lines on one side in a DFD diagram.</w:t>
      </w:r>
    </w:p>
    <w:p w14:paraId="189B753B" w14:textId="77777777" w:rsidR="0082388D" w:rsidRPr="003E076D" w:rsidRDefault="0082388D" w:rsidP="0082388D">
      <w:pPr>
        <w:pStyle w:val="ListParagraph"/>
        <w:widowControl/>
        <w:numPr>
          <w:ilvl w:val="0"/>
          <w:numId w:val="27"/>
        </w:numPr>
        <w:autoSpaceDE/>
        <w:autoSpaceDN/>
        <w:spacing w:after="160" w:line="259" w:lineRule="auto"/>
        <w:contextualSpacing/>
        <w:jc w:val="both"/>
        <w:rPr>
          <w:sz w:val="24"/>
          <w:szCs w:val="24"/>
        </w:rPr>
      </w:pPr>
      <w:r w:rsidRPr="003E076D">
        <w:rPr>
          <w:sz w:val="24"/>
          <w:szCs w:val="24"/>
        </w:rPr>
        <w:t>Each data store is labeled with a descriptive name that identifies the type or purpose of the stored data.</w:t>
      </w:r>
    </w:p>
    <w:p w14:paraId="1EED1BF2" w14:textId="77777777" w:rsidR="0082388D" w:rsidRPr="003E076D" w:rsidRDefault="0082388D" w:rsidP="0082388D">
      <w:pPr>
        <w:pStyle w:val="ListParagraph"/>
        <w:widowControl/>
        <w:numPr>
          <w:ilvl w:val="0"/>
          <w:numId w:val="27"/>
        </w:numPr>
        <w:autoSpaceDE/>
        <w:autoSpaceDN/>
        <w:spacing w:after="160" w:line="259" w:lineRule="auto"/>
        <w:contextualSpacing/>
        <w:jc w:val="both"/>
        <w:rPr>
          <w:sz w:val="24"/>
          <w:szCs w:val="24"/>
        </w:rPr>
      </w:pPr>
      <w:r w:rsidRPr="003E076D">
        <w:rPr>
          <w:sz w:val="24"/>
          <w:szCs w:val="24"/>
        </w:rPr>
        <w:t>Data stores may include databases, files, tables, queues, or any other storage medium used by the system.</w:t>
      </w:r>
    </w:p>
    <w:p w14:paraId="0955DFA5" w14:textId="77777777" w:rsidR="0082388D" w:rsidRPr="003E076D" w:rsidRDefault="0082388D" w:rsidP="0082388D">
      <w:pPr>
        <w:jc w:val="both"/>
        <w:rPr>
          <w:b/>
          <w:bCs/>
          <w:sz w:val="24"/>
          <w:szCs w:val="24"/>
        </w:rPr>
      </w:pPr>
      <w:r w:rsidRPr="003E076D">
        <w:rPr>
          <w:b/>
          <w:bCs/>
          <w:sz w:val="24"/>
          <w:szCs w:val="24"/>
        </w:rPr>
        <w:t>External Entities:</w:t>
      </w:r>
    </w:p>
    <w:p w14:paraId="3E71706B" w14:textId="77777777" w:rsidR="0082388D" w:rsidRPr="003E076D" w:rsidRDefault="0082388D" w:rsidP="0082388D">
      <w:pPr>
        <w:pStyle w:val="ListParagraph"/>
        <w:widowControl/>
        <w:numPr>
          <w:ilvl w:val="0"/>
          <w:numId w:val="28"/>
        </w:numPr>
        <w:autoSpaceDE/>
        <w:autoSpaceDN/>
        <w:spacing w:after="160" w:line="259" w:lineRule="auto"/>
        <w:contextualSpacing/>
        <w:jc w:val="both"/>
        <w:rPr>
          <w:sz w:val="24"/>
          <w:szCs w:val="24"/>
        </w:rPr>
      </w:pPr>
      <w:r w:rsidRPr="003E076D">
        <w:rPr>
          <w:sz w:val="24"/>
          <w:szCs w:val="24"/>
        </w:rPr>
        <w:t>External entities represent sources or destinations of data that interact with the system but are external to it.</w:t>
      </w:r>
    </w:p>
    <w:p w14:paraId="20F28A8C" w14:textId="77777777" w:rsidR="0082388D" w:rsidRPr="003E076D" w:rsidRDefault="0082388D" w:rsidP="0082388D">
      <w:pPr>
        <w:pStyle w:val="ListParagraph"/>
        <w:widowControl/>
        <w:numPr>
          <w:ilvl w:val="0"/>
          <w:numId w:val="28"/>
        </w:numPr>
        <w:autoSpaceDE/>
        <w:autoSpaceDN/>
        <w:spacing w:after="160" w:line="259" w:lineRule="auto"/>
        <w:contextualSpacing/>
        <w:jc w:val="both"/>
        <w:rPr>
          <w:sz w:val="24"/>
          <w:szCs w:val="24"/>
        </w:rPr>
      </w:pPr>
      <w:r w:rsidRPr="003E076D">
        <w:rPr>
          <w:sz w:val="24"/>
          <w:szCs w:val="24"/>
        </w:rPr>
        <w:t>External entities can be users, devices, systems, or other entities that exchange data with the system.</w:t>
      </w:r>
    </w:p>
    <w:p w14:paraId="13B9CFE3" w14:textId="77777777" w:rsidR="0082388D" w:rsidRPr="003E076D" w:rsidRDefault="0082388D" w:rsidP="0082388D">
      <w:pPr>
        <w:pStyle w:val="ListParagraph"/>
        <w:widowControl/>
        <w:numPr>
          <w:ilvl w:val="0"/>
          <w:numId w:val="28"/>
        </w:numPr>
        <w:autoSpaceDE/>
        <w:autoSpaceDN/>
        <w:spacing w:after="160" w:line="259" w:lineRule="auto"/>
        <w:contextualSpacing/>
        <w:jc w:val="both"/>
        <w:rPr>
          <w:sz w:val="24"/>
          <w:szCs w:val="24"/>
        </w:rPr>
      </w:pPr>
      <w:r w:rsidRPr="003E076D">
        <w:rPr>
          <w:sz w:val="24"/>
          <w:szCs w:val="24"/>
        </w:rPr>
        <w:t>External entities are depicted as squares or rectangles with rounded corners in a DFD diagram.</w:t>
      </w:r>
    </w:p>
    <w:p w14:paraId="5A6905B0" w14:textId="77777777" w:rsidR="0082388D" w:rsidRPr="003E076D" w:rsidRDefault="0082388D" w:rsidP="0082388D">
      <w:pPr>
        <w:pStyle w:val="ListParagraph"/>
        <w:widowControl/>
        <w:numPr>
          <w:ilvl w:val="0"/>
          <w:numId w:val="28"/>
        </w:numPr>
        <w:autoSpaceDE/>
        <w:autoSpaceDN/>
        <w:spacing w:after="160" w:line="259" w:lineRule="auto"/>
        <w:contextualSpacing/>
        <w:jc w:val="both"/>
        <w:rPr>
          <w:sz w:val="24"/>
          <w:szCs w:val="24"/>
        </w:rPr>
      </w:pPr>
      <w:r w:rsidRPr="003E076D">
        <w:rPr>
          <w:sz w:val="24"/>
          <w:szCs w:val="24"/>
        </w:rPr>
        <w:t>Each external entity is labeled with a descriptive name that identifies its role or function in the system.</w:t>
      </w:r>
    </w:p>
    <w:p w14:paraId="0A0C230F" w14:textId="77777777" w:rsidR="0082388D" w:rsidRPr="003E076D" w:rsidRDefault="0082388D" w:rsidP="0082388D">
      <w:pPr>
        <w:jc w:val="both"/>
        <w:rPr>
          <w:b/>
          <w:bCs/>
          <w:sz w:val="24"/>
          <w:szCs w:val="24"/>
        </w:rPr>
      </w:pPr>
      <w:r w:rsidRPr="003E076D">
        <w:rPr>
          <w:b/>
          <w:bCs/>
          <w:sz w:val="24"/>
          <w:szCs w:val="24"/>
        </w:rPr>
        <w:t>Data Flow Paths:</w:t>
      </w:r>
    </w:p>
    <w:p w14:paraId="0EA99C11" w14:textId="77777777" w:rsidR="0082388D" w:rsidRPr="003E076D" w:rsidRDefault="0082388D" w:rsidP="0082388D">
      <w:pPr>
        <w:pStyle w:val="ListParagraph"/>
        <w:widowControl/>
        <w:numPr>
          <w:ilvl w:val="0"/>
          <w:numId w:val="29"/>
        </w:numPr>
        <w:autoSpaceDE/>
        <w:autoSpaceDN/>
        <w:spacing w:after="160" w:line="259" w:lineRule="auto"/>
        <w:contextualSpacing/>
        <w:jc w:val="both"/>
        <w:rPr>
          <w:sz w:val="24"/>
          <w:szCs w:val="24"/>
        </w:rPr>
      </w:pPr>
      <w:r w:rsidRPr="003E076D">
        <w:rPr>
          <w:sz w:val="24"/>
          <w:szCs w:val="24"/>
        </w:rPr>
        <w:t>Data flow paths represent the paths along which data flows through the system from its source to its destination.</w:t>
      </w:r>
    </w:p>
    <w:p w14:paraId="1BD4F2B3" w14:textId="77777777" w:rsidR="0082388D" w:rsidRPr="003E076D" w:rsidRDefault="0082388D" w:rsidP="0082388D">
      <w:pPr>
        <w:pStyle w:val="ListParagraph"/>
        <w:widowControl/>
        <w:numPr>
          <w:ilvl w:val="0"/>
          <w:numId w:val="29"/>
        </w:numPr>
        <w:autoSpaceDE/>
        <w:autoSpaceDN/>
        <w:spacing w:after="160" w:line="259" w:lineRule="auto"/>
        <w:contextualSpacing/>
        <w:jc w:val="both"/>
        <w:rPr>
          <w:sz w:val="24"/>
          <w:szCs w:val="24"/>
        </w:rPr>
      </w:pPr>
      <w:r w:rsidRPr="003E076D">
        <w:rPr>
          <w:sz w:val="24"/>
          <w:szCs w:val="24"/>
        </w:rPr>
        <w:t>Data flow paths are traced by following the arrows that connect processes, data stores, and external entities in the DFD diagram.</w:t>
      </w:r>
    </w:p>
    <w:p w14:paraId="536F6B2F" w14:textId="77777777" w:rsidR="0082388D" w:rsidRPr="003E076D" w:rsidRDefault="0082388D" w:rsidP="0082388D">
      <w:pPr>
        <w:pStyle w:val="ListParagraph"/>
        <w:widowControl/>
        <w:numPr>
          <w:ilvl w:val="0"/>
          <w:numId w:val="29"/>
        </w:numPr>
        <w:autoSpaceDE/>
        <w:autoSpaceDN/>
        <w:spacing w:after="160" w:line="259" w:lineRule="auto"/>
        <w:contextualSpacing/>
        <w:jc w:val="both"/>
        <w:rPr>
          <w:sz w:val="24"/>
          <w:szCs w:val="24"/>
        </w:rPr>
      </w:pPr>
      <w:r w:rsidRPr="003E076D">
        <w:rPr>
          <w:sz w:val="24"/>
          <w:szCs w:val="24"/>
        </w:rPr>
        <w:t>Data flow paths illustrate the sequence of operations performed on the data as it moves through the system, showing how data is processed and transformed.</w:t>
      </w:r>
    </w:p>
    <w:p w14:paraId="746FBFB7" w14:textId="77777777" w:rsidR="0082388D" w:rsidRPr="003E076D" w:rsidRDefault="0082388D" w:rsidP="0082388D">
      <w:pPr>
        <w:jc w:val="both"/>
        <w:rPr>
          <w:b/>
          <w:bCs/>
          <w:sz w:val="24"/>
          <w:szCs w:val="24"/>
        </w:rPr>
      </w:pPr>
      <w:r w:rsidRPr="003E076D">
        <w:rPr>
          <w:b/>
          <w:bCs/>
          <w:sz w:val="24"/>
          <w:szCs w:val="24"/>
        </w:rPr>
        <w:t>Levels of Detail:</w:t>
      </w:r>
    </w:p>
    <w:p w14:paraId="7E1AC0EB" w14:textId="77777777" w:rsidR="0082388D" w:rsidRPr="003E076D" w:rsidRDefault="0082388D" w:rsidP="0082388D">
      <w:pPr>
        <w:pStyle w:val="ListParagraph"/>
        <w:widowControl/>
        <w:numPr>
          <w:ilvl w:val="0"/>
          <w:numId w:val="30"/>
        </w:numPr>
        <w:autoSpaceDE/>
        <w:autoSpaceDN/>
        <w:spacing w:after="160" w:line="259" w:lineRule="auto"/>
        <w:contextualSpacing/>
        <w:jc w:val="both"/>
        <w:rPr>
          <w:sz w:val="24"/>
          <w:szCs w:val="24"/>
        </w:rPr>
      </w:pPr>
      <w:r w:rsidRPr="003E076D">
        <w:rPr>
          <w:sz w:val="24"/>
          <w:szCs w:val="24"/>
        </w:rPr>
        <w:t>DFDs can be organized into multiple levels of detail to represent different perspectives or views of the system.</w:t>
      </w:r>
    </w:p>
    <w:p w14:paraId="6367F7DF" w14:textId="77777777" w:rsidR="0082388D" w:rsidRPr="003E076D" w:rsidRDefault="0082388D" w:rsidP="0082388D">
      <w:pPr>
        <w:pStyle w:val="ListParagraph"/>
        <w:widowControl/>
        <w:numPr>
          <w:ilvl w:val="0"/>
          <w:numId w:val="30"/>
        </w:numPr>
        <w:autoSpaceDE/>
        <w:autoSpaceDN/>
        <w:spacing w:after="160" w:line="259" w:lineRule="auto"/>
        <w:contextualSpacing/>
        <w:jc w:val="both"/>
        <w:rPr>
          <w:sz w:val="24"/>
          <w:szCs w:val="24"/>
        </w:rPr>
      </w:pPr>
      <w:r w:rsidRPr="003E076D">
        <w:rPr>
          <w:sz w:val="24"/>
          <w:szCs w:val="24"/>
        </w:rPr>
        <w:t>Level 0 DFD represents the highest level of abstraction, showing the overall structure and major processes of the system.</w:t>
      </w:r>
    </w:p>
    <w:p w14:paraId="269D13A2" w14:textId="77777777" w:rsidR="0082388D" w:rsidRPr="003E076D" w:rsidRDefault="0082388D" w:rsidP="0082388D">
      <w:pPr>
        <w:pStyle w:val="ListParagraph"/>
        <w:widowControl/>
        <w:numPr>
          <w:ilvl w:val="0"/>
          <w:numId w:val="30"/>
        </w:numPr>
        <w:autoSpaceDE/>
        <w:autoSpaceDN/>
        <w:spacing w:after="160" w:line="259" w:lineRule="auto"/>
        <w:contextualSpacing/>
        <w:jc w:val="both"/>
        <w:rPr>
          <w:sz w:val="24"/>
          <w:szCs w:val="24"/>
        </w:rPr>
      </w:pPr>
      <w:r w:rsidRPr="003E076D">
        <w:rPr>
          <w:sz w:val="24"/>
          <w:szCs w:val="24"/>
        </w:rPr>
        <w:lastRenderedPageBreak/>
        <w:t>Lower-level DFDs provide more detailed views of specific processes or subsystems, breaking down complex processes into smaller components.</w:t>
      </w:r>
    </w:p>
    <w:p w14:paraId="7306FDB9" w14:textId="77777777" w:rsidR="0082388D" w:rsidRPr="003E076D" w:rsidRDefault="0082388D" w:rsidP="0082388D">
      <w:pPr>
        <w:jc w:val="both"/>
        <w:rPr>
          <w:b/>
          <w:bCs/>
          <w:sz w:val="24"/>
          <w:szCs w:val="24"/>
        </w:rPr>
      </w:pPr>
      <w:r w:rsidRPr="003E076D">
        <w:rPr>
          <w:b/>
          <w:bCs/>
          <w:sz w:val="24"/>
          <w:szCs w:val="24"/>
        </w:rPr>
        <w:t>Context Diagram:</w:t>
      </w:r>
    </w:p>
    <w:p w14:paraId="6E40942C" w14:textId="77777777" w:rsidR="0082388D" w:rsidRPr="003E076D" w:rsidRDefault="0082388D" w:rsidP="0082388D">
      <w:pPr>
        <w:pStyle w:val="ListParagraph"/>
        <w:widowControl/>
        <w:numPr>
          <w:ilvl w:val="0"/>
          <w:numId w:val="31"/>
        </w:numPr>
        <w:autoSpaceDE/>
        <w:autoSpaceDN/>
        <w:spacing w:after="160" w:line="259" w:lineRule="auto"/>
        <w:contextualSpacing/>
        <w:jc w:val="both"/>
        <w:rPr>
          <w:sz w:val="24"/>
          <w:szCs w:val="24"/>
        </w:rPr>
      </w:pPr>
      <w:r w:rsidRPr="003E076D">
        <w:rPr>
          <w:sz w:val="24"/>
          <w:szCs w:val="24"/>
        </w:rPr>
        <w:t>A context diagram is a high-level DFD that provides an overview of the system and its interactions with external entities.</w:t>
      </w:r>
    </w:p>
    <w:p w14:paraId="3E814077" w14:textId="77777777" w:rsidR="0082388D" w:rsidRPr="003E076D" w:rsidRDefault="0082388D" w:rsidP="0082388D">
      <w:pPr>
        <w:pStyle w:val="ListParagraph"/>
        <w:widowControl/>
        <w:numPr>
          <w:ilvl w:val="0"/>
          <w:numId w:val="31"/>
        </w:numPr>
        <w:autoSpaceDE/>
        <w:autoSpaceDN/>
        <w:spacing w:after="160" w:line="259" w:lineRule="auto"/>
        <w:contextualSpacing/>
        <w:jc w:val="both"/>
        <w:rPr>
          <w:sz w:val="24"/>
          <w:szCs w:val="24"/>
        </w:rPr>
      </w:pPr>
      <w:r w:rsidRPr="003E076D">
        <w:rPr>
          <w:sz w:val="24"/>
          <w:szCs w:val="24"/>
        </w:rPr>
        <w:t>The context diagram shows the external entities that interact with the system and the data flows between them, without going into detail about internal processes or data stores.</w:t>
      </w:r>
    </w:p>
    <w:p w14:paraId="7F92DF08" w14:textId="77777777" w:rsidR="0082388D" w:rsidRDefault="0082388D" w:rsidP="0082388D">
      <w:pPr>
        <w:pStyle w:val="ListParagraph"/>
        <w:widowControl/>
        <w:numPr>
          <w:ilvl w:val="0"/>
          <w:numId w:val="31"/>
        </w:numPr>
        <w:autoSpaceDE/>
        <w:autoSpaceDN/>
        <w:spacing w:after="160" w:line="259" w:lineRule="auto"/>
        <w:contextualSpacing/>
        <w:jc w:val="both"/>
        <w:rPr>
          <w:sz w:val="24"/>
          <w:szCs w:val="24"/>
        </w:rPr>
      </w:pPr>
      <w:r w:rsidRPr="003E076D">
        <w:rPr>
          <w:sz w:val="24"/>
          <w:szCs w:val="24"/>
        </w:rPr>
        <w:t>It serves as a starting point for understanding the scope and boundaries of the system and its external interfaces.</w:t>
      </w:r>
    </w:p>
    <w:p w14:paraId="408332E3" w14:textId="77777777" w:rsidR="0082388D" w:rsidRPr="00DA1911" w:rsidRDefault="0082388D" w:rsidP="0082388D">
      <w:pPr>
        <w:widowControl/>
        <w:autoSpaceDE/>
        <w:autoSpaceDN/>
        <w:spacing w:after="160" w:line="259" w:lineRule="auto"/>
        <w:jc w:val="both"/>
        <w:rPr>
          <w:sz w:val="24"/>
          <w:szCs w:val="24"/>
        </w:rPr>
      </w:pPr>
    </w:p>
    <w:p w14:paraId="04440769" w14:textId="77777777" w:rsidR="0082388D" w:rsidRPr="003E076D" w:rsidRDefault="0082388D" w:rsidP="0082388D">
      <w:pPr>
        <w:jc w:val="both"/>
        <w:rPr>
          <w:b/>
          <w:bCs/>
          <w:sz w:val="28"/>
        </w:rPr>
      </w:pPr>
      <w:r w:rsidRPr="003E076D">
        <w:rPr>
          <w:b/>
          <w:bCs/>
          <w:sz w:val="28"/>
        </w:rPr>
        <w:t>DFD Diagrams</w:t>
      </w:r>
    </w:p>
    <w:bookmarkEnd w:id="0"/>
    <w:p w14:paraId="40DCEB8F" w14:textId="77777777" w:rsidR="0082388D" w:rsidRDefault="0082388D" w:rsidP="0082388D">
      <w:pPr>
        <w:tabs>
          <w:tab w:val="left" w:pos="819"/>
          <w:tab w:val="left" w:pos="820"/>
        </w:tabs>
        <w:rPr>
          <w:sz w:val="24"/>
        </w:rPr>
      </w:pPr>
    </w:p>
    <w:p w14:paraId="7645B16D" w14:textId="77777777" w:rsidR="0082388D" w:rsidRDefault="0082388D" w:rsidP="0082388D">
      <w:pPr>
        <w:tabs>
          <w:tab w:val="left" w:pos="819"/>
          <w:tab w:val="left" w:pos="820"/>
        </w:tabs>
        <w:rPr>
          <w:sz w:val="24"/>
        </w:rPr>
      </w:pPr>
    </w:p>
    <w:p w14:paraId="6AB492B0" w14:textId="77777777" w:rsidR="0082388D" w:rsidRDefault="0082388D" w:rsidP="0082388D">
      <w:pPr>
        <w:tabs>
          <w:tab w:val="left" w:pos="819"/>
          <w:tab w:val="left" w:pos="820"/>
        </w:tabs>
        <w:rPr>
          <w:sz w:val="24"/>
        </w:rPr>
      </w:pPr>
    </w:p>
    <w:p w14:paraId="2C6C5FF3" w14:textId="77777777" w:rsidR="0082388D" w:rsidRDefault="0082388D" w:rsidP="0082388D">
      <w:pPr>
        <w:tabs>
          <w:tab w:val="left" w:pos="819"/>
          <w:tab w:val="left" w:pos="820"/>
        </w:tabs>
        <w:rPr>
          <w:sz w:val="24"/>
        </w:rPr>
      </w:pPr>
    </w:p>
    <w:p w14:paraId="54A9CA56" w14:textId="77777777" w:rsidR="0082388D" w:rsidRDefault="0082388D" w:rsidP="0082388D">
      <w:pPr>
        <w:tabs>
          <w:tab w:val="left" w:pos="819"/>
          <w:tab w:val="left" w:pos="820"/>
        </w:tabs>
        <w:rPr>
          <w:sz w:val="24"/>
        </w:rPr>
      </w:pPr>
    </w:p>
    <w:p w14:paraId="10C43603" w14:textId="77777777" w:rsidR="0082388D" w:rsidRDefault="0082388D" w:rsidP="0082388D">
      <w:pPr>
        <w:tabs>
          <w:tab w:val="left" w:pos="819"/>
          <w:tab w:val="left" w:pos="820"/>
        </w:tabs>
        <w:rPr>
          <w:sz w:val="24"/>
        </w:rPr>
      </w:pPr>
    </w:p>
    <w:p w14:paraId="5258D2BA" w14:textId="77777777" w:rsidR="0082388D" w:rsidRDefault="0082388D" w:rsidP="0082388D">
      <w:pPr>
        <w:tabs>
          <w:tab w:val="left" w:pos="819"/>
          <w:tab w:val="left" w:pos="820"/>
        </w:tabs>
        <w:rPr>
          <w:sz w:val="24"/>
        </w:rPr>
      </w:pPr>
    </w:p>
    <w:p w14:paraId="349907E8" w14:textId="77777777" w:rsidR="0082388D" w:rsidRDefault="0082388D" w:rsidP="0082388D">
      <w:pPr>
        <w:tabs>
          <w:tab w:val="left" w:pos="819"/>
          <w:tab w:val="left" w:pos="820"/>
        </w:tabs>
        <w:rPr>
          <w:sz w:val="24"/>
        </w:rPr>
      </w:pPr>
    </w:p>
    <w:p w14:paraId="6DD11D0E" w14:textId="77777777" w:rsidR="0082388D" w:rsidRDefault="0082388D" w:rsidP="0082388D">
      <w:pPr>
        <w:tabs>
          <w:tab w:val="left" w:pos="819"/>
          <w:tab w:val="left" w:pos="820"/>
        </w:tabs>
        <w:rPr>
          <w:sz w:val="24"/>
        </w:rPr>
      </w:pPr>
    </w:p>
    <w:p w14:paraId="0A5490C2" w14:textId="77777777" w:rsidR="0082388D" w:rsidRDefault="0082388D" w:rsidP="0082388D">
      <w:pPr>
        <w:tabs>
          <w:tab w:val="left" w:pos="819"/>
          <w:tab w:val="left" w:pos="820"/>
        </w:tabs>
        <w:rPr>
          <w:sz w:val="24"/>
        </w:rPr>
      </w:pPr>
    </w:p>
    <w:p w14:paraId="694220E4" w14:textId="77777777" w:rsidR="0082388D" w:rsidRDefault="0082388D" w:rsidP="0082388D">
      <w:pPr>
        <w:tabs>
          <w:tab w:val="left" w:pos="819"/>
          <w:tab w:val="left" w:pos="820"/>
        </w:tabs>
        <w:rPr>
          <w:sz w:val="24"/>
        </w:rPr>
      </w:pPr>
    </w:p>
    <w:p w14:paraId="28F4B06F" w14:textId="77777777" w:rsidR="0082388D" w:rsidRDefault="0082388D" w:rsidP="0082388D">
      <w:pPr>
        <w:tabs>
          <w:tab w:val="left" w:pos="819"/>
          <w:tab w:val="left" w:pos="820"/>
        </w:tabs>
        <w:rPr>
          <w:sz w:val="24"/>
        </w:rPr>
      </w:pPr>
    </w:p>
    <w:p w14:paraId="4E21517D" w14:textId="77777777" w:rsidR="0082388D" w:rsidRDefault="0082388D" w:rsidP="0082388D">
      <w:pPr>
        <w:tabs>
          <w:tab w:val="left" w:pos="819"/>
          <w:tab w:val="left" w:pos="820"/>
        </w:tabs>
        <w:rPr>
          <w:sz w:val="24"/>
        </w:rPr>
      </w:pPr>
    </w:p>
    <w:p w14:paraId="6F4006F8" w14:textId="77777777" w:rsidR="0082388D" w:rsidRDefault="0082388D" w:rsidP="0082388D">
      <w:pPr>
        <w:tabs>
          <w:tab w:val="left" w:pos="819"/>
          <w:tab w:val="left" w:pos="820"/>
        </w:tabs>
        <w:rPr>
          <w:sz w:val="24"/>
        </w:rPr>
      </w:pPr>
    </w:p>
    <w:p w14:paraId="06583AC7" w14:textId="77777777" w:rsidR="0082388D" w:rsidRDefault="0082388D" w:rsidP="0082388D">
      <w:pPr>
        <w:tabs>
          <w:tab w:val="left" w:pos="819"/>
          <w:tab w:val="left" w:pos="820"/>
        </w:tabs>
        <w:rPr>
          <w:sz w:val="24"/>
        </w:rPr>
      </w:pPr>
    </w:p>
    <w:p w14:paraId="01D3A051" w14:textId="77777777" w:rsidR="0082388D" w:rsidRDefault="0082388D" w:rsidP="0082388D">
      <w:pPr>
        <w:tabs>
          <w:tab w:val="left" w:pos="819"/>
          <w:tab w:val="left" w:pos="820"/>
        </w:tabs>
        <w:rPr>
          <w:sz w:val="24"/>
        </w:rPr>
      </w:pPr>
    </w:p>
    <w:p w14:paraId="2EB9E37F" w14:textId="77777777" w:rsidR="0082388D" w:rsidRDefault="0082388D" w:rsidP="0082388D">
      <w:pPr>
        <w:tabs>
          <w:tab w:val="left" w:pos="819"/>
          <w:tab w:val="left" w:pos="820"/>
        </w:tabs>
        <w:rPr>
          <w:sz w:val="24"/>
        </w:rPr>
      </w:pPr>
      <w:r>
        <w:rPr>
          <w:noProof/>
          <w:sz w:val="24"/>
        </w:rPr>
        <w:drawing>
          <wp:inline distT="0" distB="0" distL="0" distR="0" wp14:anchorId="153833CD" wp14:editId="28280322">
            <wp:extent cx="5568950" cy="3629660"/>
            <wp:effectExtent l="0" t="0" r="0" b="8890"/>
            <wp:docPr id="115968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950" cy="3629660"/>
                    </a:xfrm>
                    <a:prstGeom prst="rect">
                      <a:avLst/>
                    </a:prstGeom>
                    <a:noFill/>
                    <a:ln>
                      <a:noFill/>
                    </a:ln>
                  </pic:spPr>
                </pic:pic>
              </a:graphicData>
            </a:graphic>
          </wp:inline>
        </w:drawing>
      </w:r>
    </w:p>
    <w:p w14:paraId="2C594F17" w14:textId="77777777" w:rsidR="0082388D" w:rsidRDefault="0082388D" w:rsidP="0082388D">
      <w:pPr>
        <w:tabs>
          <w:tab w:val="left" w:pos="819"/>
          <w:tab w:val="left" w:pos="820"/>
        </w:tabs>
        <w:rPr>
          <w:sz w:val="24"/>
        </w:rPr>
      </w:pPr>
    </w:p>
    <w:p w14:paraId="793BE890" w14:textId="77777777" w:rsidR="0082388D" w:rsidRDefault="0082388D" w:rsidP="0082388D">
      <w:pPr>
        <w:pStyle w:val="BodyText"/>
        <w:spacing w:before="4"/>
      </w:pPr>
    </w:p>
    <w:p w14:paraId="0A55D9E5" w14:textId="77777777" w:rsidR="0082388D" w:rsidRPr="003E076D" w:rsidRDefault="0082388D" w:rsidP="0082388D">
      <w:pPr>
        <w:jc w:val="both"/>
        <w:rPr>
          <w:sz w:val="24"/>
          <w:szCs w:val="24"/>
        </w:rPr>
      </w:pPr>
      <w:bookmarkStart w:id="1" w:name="_Hlk165532488"/>
      <w:r w:rsidRPr="003E076D">
        <w:rPr>
          <w:sz w:val="24"/>
          <w:szCs w:val="24"/>
        </w:rPr>
        <w:t>Overall, Data Flow Diagrams provide a visual representation of how data moves through a system, helping stakeholders, designers, and developers to understand, analyze, and communicate the structure and behavior of information systems effectively. DFDs are valuable tools for requirements analysis, system design, and documentation in software engineering and systems analysis.</w:t>
      </w:r>
    </w:p>
    <w:p w14:paraId="1A94EA27" w14:textId="77777777" w:rsidR="0082388D" w:rsidRPr="003E076D" w:rsidRDefault="0082388D" w:rsidP="0082388D">
      <w:pPr>
        <w:jc w:val="both"/>
        <w:rPr>
          <w:b/>
          <w:bCs/>
          <w:sz w:val="32"/>
          <w:szCs w:val="32"/>
        </w:rPr>
      </w:pPr>
      <w:r w:rsidRPr="003E076D">
        <w:rPr>
          <w:b/>
          <w:bCs/>
          <w:sz w:val="32"/>
          <w:szCs w:val="32"/>
        </w:rPr>
        <w:t>Development</w:t>
      </w:r>
    </w:p>
    <w:p w14:paraId="5DE7AA57" w14:textId="77777777" w:rsidR="0082388D" w:rsidRPr="003E076D" w:rsidRDefault="0082388D" w:rsidP="0082388D">
      <w:pPr>
        <w:jc w:val="both"/>
        <w:rPr>
          <w:sz w:val="24"/>
          <w:szCs w:val="24"/>
        </w:rPr>
      </w:pPr>
      <w:r w:rsidRPr="003E076D">
        <w:rPr>
          <w:sz w:val="24"/>
          <w:szCs w:val="24"/>
        </w:rPr>
        <w:t>The development phase of a software project is where the design specifications are translated into actual code, leading to the creation of the software product. This phase involves writing, testing, and debugging code, as well as integrating various components to build a functional system. Here's a detailed overview of the development process.</w:t>
      </w:r>
    </w:p>
    <w:p w14:paraId="1B7EB316" w14:textId="77777777" w:rsidR="0082388D" w:rsidRPr="003E076D" w:rsidRDefault="0082388D" w:rsidP="0082388D">
      <w:pPr>
        <w:pStyle w:val="ListParagraph"/>
        <w:widowControl/>
        <w:numPr>
          <w:ilvl w:val="0"/>
          <w:numId w:val="32"/>
        </w:numPr>
        <w:autoSpaceDE/>
        <w:autoSpaceDN/>
        <w:spacing w:after="160" w:line="259" w:lineRule="auto"/>
        <w:contextualSpacing/>
        <w:jc w:val="both"/>
        <w:rPr>
          <w:sz w:val="24"/>
          <w:szCs w:val="24"/>
        </w:rPr>
      </w:pPr>
      <w:r w:rsidRPr="003E076D">
        <w:rPr>
          <w:sz w:val="24"/>
          <w:szCs w:val="24"/>
        </w:rPr>
        <w:t>Utilize Object-Relational Mapping (ORM) frameworks like Hibernate to simplify database interactions.</w:t>
      </w:r>
    </w:p>
    <w:p w14:paraId="66A9008C" w14:textId="77777777" w:rsidR="0082388D" w:rsidRPr="003E076D" w:rsidRDefault="0082388D" w:rsidP="0082388D">
      <w:pPr>
        <w:pStyle w:val="ListParagraph"/>
        <w:widowControl/>
        <w:numPr>
          <w:ilvl w:val="0"/>
          <w:numId w:val="32"/>
        </w:numPr>
        <w:autoSpaceDE/>
        <w:autoSpaceDN/>
        <w:spacing w:after="160" w:line="259" w:lineRule="auto"/>
        <w:contextualSpacing/>
        <w:jc w:val="both"/>
        <w:rPr>
          <w:sz w:val="24"/>
          <w:szCs w:val="24"/>
        </w:rPr>
      </w:pPr>
      <w:r w:rsidRPr="003E076D">
        <w:rPr>
          <w:sz w:val="24"/>
          <w:szCs w:val="24"/>
        </w:rPr>
        <w:t>Design the View layer using HTML, CSS, and frontend frameworks such as Bootstrap or Materialize for responsive and visually appealing user interfaces.</w:t>
      </w:r>
    </w:p>
    <w:p w14:paraId="7C86E57B" w14:textId="77777777" w:rsidR="0082388D" w:rsidRPr="003E076D" w:rsidRDefault="0082388D" w:rsidP="0082388D">
      <w:pPr>
        <w:pStyle w:val="ListParagraph"/>
        <w:widowControl/>
        <w:numPr>
          <w:ilvl w:val="0"/>
          <w:numId w:val="32"/>
        </w:numPr>
        <w:autoSpaceDE/>
        <w:autoSpaceDN/>
        <w:spacing w:after="160" w:line="259" w:lineRule="auto"/>
        <w:contextualSpacing/>
        <w:jc w:val="both"/>
        <w:rPr>
          <w:sz w:val="24"/>
          <w:szCs w:val="24"/>
        </w:rPr>
      </w:pPr>
      <w:r w:rsidRPr="003E076D">
        <w:rPr>
          <w:sz w:val="24"/>
          <w:szCs w:val="24"/>
        </w:rPr>
        <w:t>Develop controller classes to handle HTTP requests, route them to appropriate actions, and interact with the Model layer.</w:t>
      </w:r>
    </w:p>
    <w:p w14:paraId="5E1E8BBB" w14:textId="77777777" w:rsidR="0082388D" w:rsidRPr="003E076D" w:rsidRDefault="0082388D" w:rsidP="0082388D">
      <w:pPr>
        <w:pStyle w:val="ListParagraph"/>
        <w:widowControl/>
        <w:numPr>
          <w:ilvl w:val="0"/>
          <w:numId w:val="32"/>
        </w:numPr>
        <w:autoSpaceDE/>
        <w:autoSpaceDN/>
        <w:spacing w:after="160" w:line="259" w:lineRule="auto"/>
        <w:contextualSpacing/>
        <w:jc w:val="both"/>
        <w:rPr>
          <w:sz w:val="24"/>
          <w:szCs w:val="24"/>
        </w:rPr>
      </w:pPr>
      <w:r w:rsidRPr="003E076D">
        <w:rPr>
          <w:sz w:val="24"/>
          <w:szCs w:val="24"/>
        </w:rPr>
        <w:t>Use version control systems like Git for collaborative development and code management.</w:t>
      </w:r>
    </w:p>
    <w:p w14:paraId="54E35C13" w14:textId="77777777" w:rsidR="0082388D" w:rsidRPr="003E076D" w:rsidRDefault="0082388D" w:rsidP="0082388D">
      <w:pPr>
        <w:pStyle w:val="ListParagraph"/>
        <w:widowControl/>
        <w:numPr>
          <w:ilvl w:val="0"/>
          <w:numId w:val="32"/>
        </w:numPr>
        <w:autoSpaceDE/>
        <w:autoSpaceDN/>
        <w:spacing w:after="160" w:line="259" w:lineRule="auto"/>
        <w:contextualSpacing/>
        <w:jc w:val="both"/>
        <w:rPr>
          <w:sz w:val="24"/>
          <w:szCs w:val="24"/>
        </w:rPr>
      </w:pPr>
      <w:r w:rsidRPr="003E076D">
        <w:rPr>
          <w:sz w:val="24"/>
          <w:szCs w:val="24"/>
        </w:rPr>
        <w:t>Follow coding standards, conventions, and best practices to ensure consistency and maintainability.</w:t>
      </w:r>
    </w:p>
    <w:p w14:paraId="31502842" w14:textId="77777777" w:rsidR="0082388D" w:rsidRPr="003E076D" w:rsidRDefault="0082388D" w:rsidP="0082388D">
      <w:pPr>
        <w:pStyle w:val="ListParagraph"/>
        <w:widowControl/>
        <w:numPr>
          <w:ilvl w:val="0"/>
          <w:numId w:val="32"/>
        </w:numPr>
        <w:autoSpaceDE/>
        <w:autoSpaceDN/>
        <w:spacing w:after="160" w:line="259" w:lineRule="auto"/>
        <w:contextualSpacing/>
        <w:jc w:val="both"/>
        <w:rPr>
          <w:sz w:val="24"/>
          <w:szCs w:val="24"/>
        </w:rPr>
      </w:pPr>
      <w:r w:rsidRPr="003E076D">
        <w:rPr>
          <w:sz w:val="24"/>
          <w:szCs w:val="24"/>
        </w:rPr>
        <w:t>Implement the Model layer to represent the application's data model and business logic.</w:t>
      </w:r>
    </w:p>
    <w:p w14:paraId="6B254045" w14:textId="77777777" w:rsidR="0082388D" w:rsidRPr="003E076D" w:rsidRDefault="0082388D" w:rsidP="0082388D">
      <w:pPr>
        <w:jc w:val="both"/>
        <w:rPr>
          <w:b/>
          <w:bCs/>
          <w:sz w:val="24"/>
          <w:szCs w:val="24"/>
        </w:rPr>
      </w:pPr>
      <w:r w:rsidRPr="003E076D">
        <w:rPr>
          <w:b/>
          <w:bCs/>
          <w:sz w:val="24"/>
          <w:szCs w:val="24"/>
        </w:rPr>
        <w:t>Select Development Methodology:</w:t>
      </w:r>
    </w:p>
    <w:p w14:paraId="0F1F7E2C" w14:textId="77777777" w:rsidR="0082388D" w:rsidRPr="003E076D" w:rsidRDefault="0082388D" w:rsidP="0082388D">
      <w:pPr>
        <w:pStyle w:val="ListParagraph"/>
        <w:widowControl/>
        <w:numPr>
          <w:ilvl w:val="0"/>
          <w:numId w:val="33"/>
        </w:numPr>
        <w:autoSpaceDE/>
        <w:autoSpaceDN/>
        <w:spacing w:after="160" w:line="259" w:lineRule="auto"/>
        <w:contextualSpacing/>
        <w:jc w:val="both"/>
        <w:rPr>
          <w:sz w:val="24"/>
          <w:szCs w:val="24"/>
        </w:rPr>
      </w:pPr>
      <w:r w:rsidRPr="003E076D">
        <w:rPr>
          <w:sz w:val="24"/>
          <w:szCs w:val="24"/>
        </w:rPr>
        <w:t>Choose an appropriate development methodology based on the project's requirements, team size, and organizational culture.</w:t>
      </w:r>
    </w:p>
    <w:p w14:paraId="46380F10" w14:textId="77777777" w:rsidR="0082388D" w:rsidRPr="003E076D" w:rsidRDefault="0082388D" w:rsidP="0082388D">
      <w:pPr>
        <w:pStyle w:val="ListParagraph"/>
        <w:widowControl/>
        <w:numPr>
          <w:ilvl w:val="0"/>
          <w:numId w:val="33"/>
        </w:numPr>
        <w:autoSpaceDE/>
        <w:autoSpaceDN/>
        <w:spacing w:after="160" w:line="259" w:lineRule="auto"/>
        <w:contextualSpacing/>
        <w:jc w:val="both"/>
        <w:rPr>
          <w:sz w:val="24"/>
          <w:szCs w:val="24"/>
        </w:rPr>
      </w:pPr>
      <w:r w:rsidRPr="003E076D">
        <w:rPr>
          <w:sz w:val="24"/>
          <w:szCs w:val="24"/>
        </w:rPr>
        <w:t>Common methodologies include Waterfall, Agile, Scrum, Kanban, and DevOps, each offering different approaches to managing the development process.</w:t>
      </w:r>
    </w:p>
    <w:p w14:paraId="6FA6B1AD" w14:textId="77777777" w:rsidR="0082388D" w:rsidRPr="003E076D" w:rsidRDefault="0082388D" w:rsidP="0082388D">
      <w:pPr>
        <w:jc w:val="both"/>
        <w:rPr>
          <w:b/>
          <w:bCs/>
          <w:sz w:val="24"/>
          <w:szCs w:val="24"/>
        </w:rPr>
      </w:pPr>
      <w:r w:rsidRPr="003E076D">
        <w:rPr>
          <w:b/>
          <w:bCs/>
          <w:sz w:val="24"/>
          <w:szCs w:val="24"/>
        </w:rPr>
        <w:t>Setup Development Environment:</w:t>
      </w:r>
    </w:p>
    <w:p w14:paraId="68FB2405" w14:textId="77777777" w:rsidR="0082388D" w:rsidRPr="003E076D" w:rsidRDefault="0082388D" w:rsidP="0082388D">
      <w:pPr>
        <w:pStyle w:val="ListParagraph"/>
        <w:widowControl/>
        <w:numPr>
          <w:ilvl w:val="0"/>
          <w:numId w:val="34"/>
        </w:numPr>
        <w:autoSpaceDE/>
        <w:autoSpaceDN/>
        <w:spacing w:after="160" w:line="259" w:lineRule="auto"/>
        <w:contextualSpacing/>
        <w:jc w:val="both"/>
        <w:rPr>
          <w:sz w:val="24"/>
          <w:szCs w:val="24"/>
        </w:rPr>
      </w:pPr>
      <w:r w:rsidRPr="003E076D">
        <w:rPr>
          <w:sz w:val="24"/>
          <w:szCs w:val="24"/>
        </w:rPr>
        <w:t>Set up the development environment with the necessary tools, libraries, frameworks, and resources required for coding.</w:t>
      </w:r>
    </w:p>
    <w:p w14:paraId="05A1BC7F" w14:textId="77777777" w:rsidR="0082388D" w:rsidRPr="003E076D" w:rsidRDefault="0082388D" w:rsidP="0082388D">
      <w:pPr>
        <w:pStyle w:val="ListParagraph"/>
        <w:widowControl/>
        <w:numPr>
          <w:ilvl w:val="0"/>
          <w:numId w:val="34"/>
        </w:numPr>
        <w:autoSpaceDE/>
        <w:autoSpaceDN/>
        <w:spacing w:after="160" w:line="259" w:lineRule="auto"/>
        <w:contextualSpacing/>
        <w:jc w:val="both"/>
        <w:rPr>
          <w:sz w:val="24"/>
          <w:szCs w:val="24"/>
        </w:rPr>
      </w:pPr>
      <w:r w:rsidRPr="003E076D">
        <w:rPr>
          <w:sz w:val="24"/>
          <w:szCs w:val="24"/>
        </w:rPr>
        <w:t>Install and configure development tools such as Integrated Development Environments (IDEs), version control systems (e.g., Git), build automation tools (e.g., Maven, Gradle), and testing frameworks.</w:t>
      </w:r>
    </w:p>
    <w:p w14:paraId="28C8FE19" w14:textId="77777777" w:rsidR="0082388D" w:rsidRPr="003E076D" w:rsidRDefault="0082388D" w:rsidP="0082388D">
      <w:pPr>
        <w:jc w:val="both"/>
        <w:rPr>
          <w:b/>
          <w:bCs/>
          <w:sz w:val="24"/>
          <w:szCs w:val="24"/>
        </w:rPr>
      </w:pPr>
      <w:r w:rsidRPr="003E076D">
        <w:rPr>
          <w:b/>
          <w:bCs/>
          <w:sz w:val="24"/>
          <w:szCs w:val="24"/>
        </w:rPr>
        <w:t>Write Code:</w:t>
      </w:r>
    </w:p>
    <w:p w14:paraId="41C8D422" w14:textId="77777777" w:rsidR="0082388D" w:rsidRPr="003E076D" w:rsidRDefault="0082388D" w:rsidP="0082388D">
      <w:pPr>
        <w:pStyle w:val="ListParagraph"/>
        <w:widowControl/>
        <w:numPr>
          <w:ilvl w:val="0"/>
          <w:numId w:val="35"/>
        </w:numPr>
        <w:autoSpaceDE/>
        <w:autoSpaceDN/>
        <w:spacing w:after="160" w:line="259" w:lineRule="auto"/>
        <w:contextualSpacing/>
        <w:jc w:val="both"/>
        <w:rPr>
          <w:sz w:val="24"/>
          <w:szCs w:val="24"/>
        </w:rPr>
      </w:pPr>
      <w:r w:rsidRPr="003E076D">
        <w:rPr>
          <w:sz w:val="24"/>
          <w:szCs w:val="24"/>
        </w:rPr>
        <w:t>Developers write code according to the specifications and design documents created during the previous phases.</w:t>
      </w:r>
    </w:p>
    <w:p w14:paraId="507EE807" w14:textId="77777777" w:rsidR="0082388D" w:rsidRPr="003E076D" w:rsidRDefault="0082388D" w:rsidP="0082388D">
      <w:pPr>
        <w:pStyle w:val="ListParagraph"/>
        <w:widowControl/>
        <w:numPr>
          <w:ilvl w:val="0"/>
          <w:numId w:val="35"/>
        </w:numPr>
        <w:autoSpaceDE/>
        <w:autoSpaceDN/>
        <w:spacing w:after="160" w:line="259" w:lineRule="auto"/>
        <w:contextualSpacing/>
        <w:jc w:val="both"/>
        <w:rPr>
          <w:sz w:val="24"/>
          <w:szCs w:val="24"/>
        </w:rPr>
      </w:pPr>
      <w:r w:rsidRPr="003E076D">
        <w:rPr>
          <w:sz w:val="24"/>
          <w:szCs w:val="24"/>
        </w:rPr>
        <w:t>Use appropriate programming languages, frameworks, and best practices to implement the desired functionality.</w:t>
      </w:r>
    </w:p>
    <w:p w14:paraId="2F983FEB" w14:textId="77777777" w:rsidR="0082388D" w:rsidRPr="003E076D" w:rsidRDefault="0082388D" w:rsidP="0082388D">
      <w:pPr>
        <w:pStyle w:val="ListParagraph"/>
        <w:widowControl/>
        <w:numPr>
          <w:ilvl w:val="0"/>
          <w:numId w:val="35"/>
        </w:numPr>
        <w:autoSpaceDE/>
        <w:autoSpaceDN/>
        <w:spacing w:after="160" w:line="259" w:lineRule="auto"/>
        <w:contextualSpacing/>
        <w:jc w:val="both"/>
        <w:rPr>
          <w:sz w:val="24"/>
          <w:szCs w:val="24"/>
        </w:rPr>
      </w:pPr>
      <w:r w:rsidRPr="003E076D">
        <w:rPr>
          <w:sz w:val="24"/>
          <w:szCs w:val="24"/>
        </w:rPr>
        <w:t>Follow coding standards, naming conventions, and design patterns to ensure consistency and maintainability of the codebase.</w:t>
      </w:r>
    </w:p>
    <w:p w14:paraId="7ED8D902" w14:textId="77777777" w:rsidR="0082388D" w:rsidRPr="003E076D" w:rsidRDefault="0082388D" w:rsidP="0082388D">
      <w:pPr>
        <w:jc w:val="both"/>
        <w:rPr>
          <w:b/>
          <w:bCs/>
          <w:sz w:val="24"/>
          <w:szCs w:val="24"/>
        </w:rPr>
      </w:pPr>
      <w:r w:rsidRPr="003E076D">
        <w:rPr>
          <w:b/>
          <w:bCs/>
          <w:sz w:val="24"/>
          <w:szCs w:val="24"/>
        </w:rPr>
        <w:t>Implement Business Logic:</w:t>
      </w:r>
    </w:p>
    <w:p w14:paraId="600A1C3C" w14:textId="77777777" w:rsidR="0082388D" w:rsidRPr="003E076D" w:rsidRDefault="0082388D" w:rsidP="0082388D">
      <w:pPr>
        <w:pStyle w:val="ListParagraph"/>
        <w:widowControl/>
        <w:numPr>
          <w:ilvl w:val="0"/>
          <w:numId w:val="36"/>
        </w:numPr>
        <w:autoSpaceDE/>
        <w:autoSpaceDN/>
        <w:spacing w:after="160" w:line="259" w:lineRule="auto"/>
        <w:contextualSpacing/>
        <w:jc w:val="both"/>
        <w:rPr>
          <w:sz w:val="24"/>
          <w:szCs w:val="24"/>
        </w:rPr>
      </w:pPr>
      <w:r w:rsidRPr="003E076D">
        <w:rPr>
          <w:sz w:val="24"/>
          <w:szCs w:val="24"/>
        </w:rPr>
        <w:t>Implement the business logic of the application, including algorithms, calculations, workflows, and decision-making processes.</w:t>
      </w:r>
    </w:p>
    <w:p w14:paraId="7EEA0308" w14:textId="77777777" w:rsidR="0082388D" w:rsidRPr="003E076D" w:rsidRDefault="0082388D" w:rsidP="0082388D">
      <w:pPr>
        <w:pStyle w:val="ListParagraph"/>
        <w:widowControl/>
        <w:numPr>
          <w:ilvl w:val="0"/>
          <w:numId w:val="36"/>
        </w:numPr>
        <w:autoSpaceDE/>
        <w:autoSpaceDN/>
        <w:spacing w:after="160" w:line="259" w:lineRule="auto"/>
        <w:contextualSpacing/>
        <w:jc w:val="both"/>
        <w:rPr>
          <w:sz w:val="24"/>
          <w:szCs w:val="24"/>
        </w:rPr>
      </w:pPr>
      <w:r w:rsidRPr="003E076D">
        <w:rPr>
          <w:sz w:val="24"/>
          <w:szCs w:val="24"/>
        </w:rPr>
        <w:t>Write code to handle user interactions, process input data, and generate output responses according to the requirements.</w:t>
      </w:r>
    </w:p>
    <w:p w14:paraId="728356EB" w14:textId="77777777" w:rsidR="0082388D" w:rsidRPr="003E076D" w:rsidRDefault="0082388D" w:rsidP="0082388D">
      <w:pPr>
        <w:jc w:val="both"/>
        <w:rPr>
          <w:b/>
          <w:bCs/>
          <w:sz w:val="24"/>
          <w:szCs w:val="24"/>
        </w:rPr>
      </w:pPr>
      <w:r w:rsidRPr="003E076D">
        <w:rPr>
          <w:b/>
          <w:bCs/>
          <w:sz w:val="24"/>
          <w:szCs w:val="24"/>
        </w:rPr>
        <w:t>Develop User Interface (UI):</w:t>
      </w:r>
    </w:p>
    <w:p w14:paraId="33AA6FE1" w14:textId="77777777" w:rsidR="0082388D" w:rsidRPr="003E076D" w:rsidRDefault="0082388D" w:rsidP="0082388D">
      <w:pPr>
        <w:pStyle w:val="ListParagraph"/>
        <w:widowControl/>
        <w:numPr>
          <w:ilvl w:val="0"/>
          <w:numId w:val="37"/>
        </w:numPr>
        <w:autoSpaceDE/>
        <w:autoSpaceDN/>
        <w:spacing w:after="160" w:line="259" w:lineRule="auto"/>
        <w:contextualSpacing/>
        <w:jc w:val="both"/>
        <w:rPr>
          <w:sz w:val="24"/>
          <w:szCs w:val="24"/>
        </w:rPr>
      </w:pPr>
      <w:r w:rsidRPr="003E076D">
        <w:rPr>
          <w:sz w:val="24"/>
          <w:szCs w:val="24"/>
        </w:rPr>
        <w:lastRenderedPageBreak/>
        <w:t>Design and develop the user interface (UI) components, including screens, forms, menus, buttons, and widgets.</w:t>
      </w:r>
    </w:p>
    <w:p w14:paraId="2C92E3FB" w14:textId="77777777" w:rsidR="0082388D" w:rsidRPr="003E076D" w:rsidRDefault="0082388D" w:rsidP="0082388D">
      <w:pPr>
        <w:pStyle w:val="ListParagraph"/>
        <w:widowControl/>
        <w:numPr>
          <w:ilvl w:val="0"/>
          <w:numId w:val="37"/>
        </w:numPr>
        <w:autoSpaceDE/>
        <w:autoSpaceDN/>
        <w:spacing w:after="160" w:line="259" w:lineRule="auto"/>
        <w:contextualSpacing/>
        <w:jc w:val="both"/>
        <w:rPr>
          <w:sz w:val="24"/>
          <w:szCs w:val="24"/>
        </w:rPr>
      </w:pPr>
      <w:r w:rsidRPr="003E076D">
        <w:rPr>
          <w:sz w:val="24"/>
          <w:szCs w:val="24"/>
        </w:rPr>
        <w:t>Use frontend technologies such as HTML, CSS, JavaScript, and frontend frameworks to create interactive and responsive user interfaces.</w:t>
      </w:r>
    </w:p>
    <w:p w14:paraId="1A40D47A" w14:textId="77777777" w:rsidR="0082388D" w:rsidRPr="003E076D" w:rsidRDefault="0082388D" w:rsidP="0082388D">
      <w:pPr>
        <w:jc w:val="both"/>
        <w:rPr>
          <w:b/>
          <w:bCs/>
          <w:sz w:val="24"/>
          <w:szCs w:val="24"/>
        </w:rPr>
      </w:pPr>
      <w:r w:rsidRPr="003E076D">
        <w:rPr>
          <w:b/>
          <w:bCs/>
          <w:sz w:val="24"/>
          <w:szCs w:val="24"/>
        </w:rPr>
        <w:t>Integrate Components:</w:t>
      </w:r>
    </w:p>
    <w:p w14:paraId="4423F9F4" w14:textId="77777777" w:rsidR="0082388D" w:rsidRPr="003E076D" w:rsidRDefault="0082388D" w:rsidP="0082388D">
      <w:pPr>
        <w:pStyle w:val="ListParagraph"/>
        <w:widowControl/>
        <w:numPr>
          <w:ilvl w:val="0"/>
          <w:numId w:val="38"/>
        </w:numPr>
        <w:autoSpaceDE/>
        <w:autoSpaceDN/>
        <w:spacing w:after="160" w:line="259" w:lineRule="auto"/>
        <w:contextualSpacing/>
        <w:jc w:val="both"/>
        <w:rPr>
          <w:sz w:val="24"/>
          <w:szCs w:val="24"/>
        </w:rPr>
      </w:pPr>
      <w:r w:rsidRPr="003E076D">
        <w:rPr>
          <w:sz w:val="24"/>
          <w:szCs w:val="24"/>
        </w:rPr>
        <w:t>Integrate different modules, components, and libraries to build a cohesive and functional system.</w:t>
      </w:r>
    </w:p>
    <w:p w14:paraId="3338D0DF" w14:textId="77777777" w:rsidR="0082388D" w:rsidRPr="003E076D" w:rsidRDefault="0082388D" w:rsidP="0082388D">
      <w:pPr>
        <w:pStyle w:val="ListParagraph"/>
        <w:widowControl/>
        <w:numPr>
          <w:ilvl w:val="0"/>
          <w:numId w:val="38"/>
        </w:numPr>
        <w:autoSpaceDE/>
        <w:autoSpaceDN/>
        <w:spacing w:after="160" w:line="259" w:lineRule="auto"/>
        <w:contextualSpacing/>
        <w:jc w:val="both"/>
        <w:rPr>
          <w:sz w:val="24"/>
          <w:szCs w:val="24"/>
        </w:rPr>
      </w:pPr>
      <w:r w:rsidRPr="003E076D">
        <w:rPr>
          <w:sz w:val="24"/>
          <w:szCs w:val="24"/>
        </w:rPr>
        <w:t>Ensure that components communicate effectively with each other and adhere to the defined interfaces and protocols.</w:t>
      </w:r>
    </w:p>
    <w:p w14:paraId="25B1BC93" w14:textId="77777777" w:rsidR="0082388D" w:rsidRPr="003E076D" w:rsidRDefault="0082388D" w:rsidP="0082388D">
      <w:pPr>
        <w:jc w:val="both"/>
        <w:rPr>
          <w:b/>
          <w:bCs/>
          <w:sz w:val="24"/>
          <w:szCs w:val="24"/>
        </w:rPr>
      </w:pPr>
      <w:r w:rsidRPr="003E076D">
        <w:rPr>
          <w:b/>
          <w:bCs/>
          <w:sz w:val="24"/>
          <w:szCs w:val="24"/>
        </w:rPr>
        <w:t>Implement Data Access Layer:</w:t>
      </w:r>
    </w:p>
    <w:p w14:paraId="2E9C2AC5" w14:textId="77777777" w:rsidR="0082388D" w:rsidRPr="003E076D" w:rsidRDefault="0082388D" w:rsidP="0082388D">
      <w:pPr>
        <w:pStyle w:val="ListParagraph"/>
        <w:widowControl/>
        <w:numPr>
          <w:ilvl w:val="0"/>
          <w:numId w:val="39"/>
        </w:numPr>
        <w:autoSpaceDE/>
        <w:autoSpaceDN/>
        <w:spacing w:after="160" w:line="259" w:lineRule="auto"/>
        <w:contextualSpacing/>
        <w:jc w:val="both"/>
        <w:rPr>
          <w:sz w:val="24"/>
          <w:szCs w:val="24"/>
        </w:rPr>
      </w:pPr>
      <w:r w:rsidRPr="003E076D">
        <w:rPr>
          <w:sz w:val="24"/>
          <w:szCs w:val="24"/>
        </w:rPr>
        <w:t>Develop the data access layer to interact with the database or external data sources.</w:t>
      </w:r>
    </w:p>
    <w:p w14:paraId="38219977" w14:textId="77777777" w:rsidR="0082388D" w:rsidRPr="003E076D" w:rsidRDefault="0082388D" w:rsidP="0082388D">
      <w:pPr>
        <w:pStyle w:val="ListParagraph"/>
        <w:widowControl/>
        <w:numPr>
          <w:ilvl w:val="0"/>
          <w:numId w:val="39"/>
        </w:numPr>
        <w:autoSpaceDE/>
        <w:autoSpaceDN/>
        <w:spacing w:after="160" w:line="259" w:lineRule="auto"/>
        <w:contextualSpacing/>
        <w:jc w:val="both"/>
        <w:rPr>
          <w:sz w:val="24"/>
          <w:szCs w:val="24"/>
        </w:rPr>
      </w:pPr>
      <w:r w:rsidRPr="003E076D">
        <w:rPr>
          <w:sz w:val="24"/>
          <w:szCs w:val="24"/>
        </w:rPr>
        <w:t>Write code to perform CRUD (Create, Read, Update, Delete) operations, query data, and handle transactions.</w:t>
      </w:r>
    </w:p>
    <w:p w14:paraId="7C093229" w14:textId="77777777" w:rsidR="0082388D" w:rsidRPr="003E076D" w:rsidRDefault="0082388D" w:rsidP="0082388D">
      <w:pPr>
        <w:pStyle w:val="ListParagraph"/>
        <w:widowControl/>
        <w:numPr>
          <w:ilvl w:val="0"/>
          <w:numId w:val="39"/>
        </w:numPr>
        <w:autoSpaceDE/>
        <w:autoSpaceDN/>
        <w:spacing w:after="160" w:line="259" w:lineRule="auto"/>
        <w:contextualSpacing/>
        <w:jc w:val="both"/>
        <w:rPr>
          <w:sz w:val="24"/>
          <w:szCs w:val="24"/>
        </w:rPr>
      </w:pPr>
      <w:r w:rsidRPr="003E076D">
        <w:rPr>
          <w:sz w:val="24"/>
          <w:szCs w:val="24"/>
        </w:rPr>
        <w:t>Use Object-Relational Mapping (ORM) frameworks (e.g., Hibernate, Entity Framework) or data access libraries to abstract database interactions and improve productivity.</w:t>
      </w:r>
    </w:p>
    <w:p w14:paraId="07D63720" w14:textId="77777777" w:rsidR="0082388D" w:rsidRPr="003E076D" w:rsidRDefault="0082388D" w:rsidP="0082388D">
      <w:pPr>
        <w:jc w:val="both"/>
        <w:rPr>
          <w:b/>
          <w:bCs/>
          <w:sz w:val="24"/>
          <w:szCs w:val="24"/>
        </w:rPr>
      </w:pPr>
      <w:r w:rsidRPr="003E076D">
        <w:rPr>
          <w:b/>
          <w:bCs/>
          <w:sz w:val="24"/>
          <w:szCs w:val="24"/>
        </w:rPr>
        <w:t>Write Unit Tests:</w:t>
      </w:r>
    </w:p>
    <w:p w14:paraId="400D6D37" w14:textId="77777777" w:rsidR="0082388D" w:rsidRPr="003E076D" w:rsidRDefault="0082388D" w:rsidP="0082388D">
      <w:pPr>
        <w:pStyle w:val="ListParagraph"/>
        <w:widowControl/>
        <w:numPr>
          <w:ilvl w:val="0"/>
          <w:numId w:val="40"/>
        </w:numPr>
        <w:autoSpaceDE/>
        <w:autoSpaceDN/>
        <w:spacing w:after="160" w:line="259" w:lineRule="auto"/>
        <w:contextualSpacing/>
        <w:jc w:val="both"/>
        <w:rPr>
          <w:sz w:val="24"/>
          <w:szCs w:val="24"/>
        </w:rPr>
      </w:pPr>
      <w:r w:rsidRPr="003E076D">
        <w:rPr>
          <w:sz w:val="24"/>
          <w:szCs w:val="24"/>
        </w:rPr>
        <w:t>Write unit tests to validate the functionality of individual units or components of the software.</w:t>
      </w:r>
    </w:p>
    <w:p w14:paraId="5E239F5C" w14:textId="77777777" w:rsidR="0082388D" w:rsidRPr="003E076D" w:rsidRDefault="0082388D" w:rsidP="0082388D">
      <w:pPr>
        <w:pStyle w:val="ListParagraph"/>
        <w:widowControl/>
        <w:numPr>
          <w:ilvl w:val="0"/>
          <w:numId w:val="40"/>
        </w:numPr>
        <w:autoSpaceDE/>
        <w:autoSpaceDN/>
        <w:spacing w:after="160" w:line="259" w:lineRule="auto"/>
        <w:contextualSpacing/>
        <w:jc w:val="both"/>
        <w:rPr>
          <w:sz w:val="24"/>
          <w:szCs w:val="24"/>
        </w:rPr>
      </w:pPr>
      <w:r w:rsidRPr="003E076D">
        <w:rPr>
          <w:sz w:val="24"/>
          <w:szCs w:val="24"/>
        </w:rPr>
        <w:t xml:space="preserve">Use testing frameworks (e.g., JUnit, </w:t>
      </w:r>
      <w:proofErr w:type="spellStart"/>
      <w:r w:rsidRPr="003E076D">
        <w:rPr>
          <w:sz w:val="24"/>
          <w:szCs w:val="24"/>
        </w:rPr>
        <w:t>NUnit</w:t>
      </w:r>
      <w:proofErr w:type="spellEnd"/>
      <w:r w:rsidRPr="003E076D">
        <w:rPr>
          <w:sz w:val="24"/>
          <w:szCs w:val="24"/>
        </w:rPr>
        <w:t>) and mocking libraries to simulate dependencies and isolate units for testing.</w:t>
      </w:r>
    </w:p>
    <w:p w14:paraId="17A57819" w14:textId="77777777" w:rsidR="0082388D" w:rsidRPr="003E076D" w:rsidRDefault="0082388D" w:rsidP="0082388D">
      <w:pPr>
        <w:pStyle w:val="ListParagraph"/>
        <w:widowControl/>
        <w:numPr>
          <w:ilvl w:val="0"/>
          <w:numId w:val="40"/>
        </w:numPr>
        <w:autoSpaceDE/>
        <w:autoSpaceDN/>
        <w:spacing w:after="160" w:line="259" w:lineRule="auto"/>
        <w:contextualSpacing/>
        <w:jc w:val="both"/>
        <w:rPr>
          <w:sz w:val="24"/>
          <w:szCs w:val="24"/>
        </w:rPr>
      </w:pPr>
      <w:r w:rsidRPr="003E076D">
        <w:rPr>
          <w:sz w:val="24"/>
          <w:szCs w:val="24"/>
        </w:rPr>
        <w:t>Write test cases to cover different scenarios, edge cases, and error conditions to ensure robustness and reliability of the code.</w:t>
      </w:r>
    </w:p>
    <w:p w14:paraId="41FD0B3B" w14:textId="77777777" w:rsidR="0082388D" w:rsidRPr="003E076D" w:rsidRDefault="0082388D" w:rsidP="0082388D">
      <w:pPr>
        <w:jc w:val="both"/>
        <w:rPr>
          <w:b/>
          <w:bCs/>
          <w:sz w:val="24"/>
          <w:szCs w:val="24"/>
        </w:rPr>
      </w:pPr>
      <w:r w:rsidRPr="003E076D">
        <w:rPr>
          <w:b/>
          <w:bCs/>
          <w:sz w:val="24"/>
          <w:szCs w:val="24"/>
        </w:rPr>
        <w:t>Perform Integration Testing:</w:t>
      </w:r>
    </w:p>
    <w:p w14:paraId="23A4C076" w14:textId="77777777" w:rsidR="0082388D" w:rsidRPr="003E076D" w:rsidRDefault="0082388D" w:rsidP="0082388D">
      <w:pPr>
        <w:pStyle w:val="ListParagraph"/>
        <w:widowControl/>
        <w:numPr>
          <w:ilvl w:val="0"/>
          <w:numId w:val="41"/>
        </w:numPr>
        <w:autoSpaceDE/>
        <w:autoSpaceDN/>
        <w:spacing w:after="160" w:line="259" w:lineRule="auto"/>
        <w:contextualSpacing/>
        <w:jc w:val="both"/>
        <w:rPr>
          <w:sz w:val="24"/>
          <w:szCs w:val="24"/>
        </w:rPr>
      </w:pPr>
      <w:r w:rsidRPr="003E076D">
        <w:rPr>
          <w:sz w:val="24"/>
          <w:szCs w:val="24"/>
        </w:rPr>
        <w:t>Conduct integration testing to verify that different components work together as expected.</w:t>
      </w:r>
    </w:p>
    <w:p w14:paraId="0278232C" w14:textId="77777777" w:rsidR="0082388D" w:rsidRPr="003E076D" w:rsidRDefault="0082388D" w:rsidP="0082388D">
      <w:pPr>
        <w:pStyle w:val="ListParagraph"/>
        <w:widowControl/>
        <w:numPr>
          <w:ilvl w:val="0"/>
          <w:numId w:val="41"/>
        </w:numPr>
        <w:autoSpaceDE/>
        <w:autoSpaceDN/>
        <w:spacing w:after="160" w:line="259" w:lineRule="auto"/>
        <w:contextualSpacing/>
        <w:jc w:val="both"/>
        <w:rPr>
          <w:sz w:val="24"/>
          <w:szCs w:val="24"/>
        </w:rPr>
      </w:pPr>
      <w:r w:rsidRPr="003E076D">
        <w:rPr>
          <w:sz w:val="24"/>
          <w:szCs w:val="24"/>
        </w:rPr>
        <w:t>Test the interactions between modules, APIs, and external dependencies to identify and resolve integration issues.</w:t>
      </w:r>
    </w:p>
    <w:p w14:paraId="55E9FA38" w14:textId="77777777" w:rsidR="0082388D" w:rsidRPr="003E076D" w:rsidRDefault="0082388D" w:rsidP="0082388D">
      <w:pPr>
        <w:pStyle w:val="ListParagraph"/>
        <w:widowControl/>
        <w:numPr>
          <w:ilvl w:val="0"/>
          <w:numId w:val="41"/>
        </w:numPr>
        <w:autoSpaceDE/>
        <w:autoSpaceDN/>
        <w:spacing w:after="160" w:line="259" w:lineRule="auto"/>
        <w:contextualSpacing/>
        <w:jc w:val="both"/>
        <w:rPr>
          <w:sz w:val="24"/>
          <w:szCs w:val="24"/>
        </w:rPr>
      </w:pPr>
      <w:r w:rsidRPr="003E076D">
        <w:rPr>
          <w:sz w:val="24"/>
          <w:szCs w:val="24"/>
        </w:rPr>
        <w:t>Use techniques such as black-box testing, white-box testing, and end-to-end testing to validate system behavior across various integration points.</w:t>
      </w:r>
    </w:p>
    <w:p w14:paraId="0C3108C5" w14:textId="77777777" w:rsidR="0082388D" w:rsidRPr="003E076D" w:rsidRDefault="0082388D" w:rsidP="0082388D">
      <w:pPr>
        <w:jc w:val="both"/>
        <w:rPr>
          <w:b/>
          <w:bCs/>
          <w:sz w:val="24"/>
          <w:szCs w:val="24"/>
        </w:rPr>
      </w:pPr>
      <w:r w:rsidRPr="003E076D">
        <w:rPr>
          <w:b/>
          <w:bCs/>
          <w:sz w:val="24"/>
          <w:szCs w:val="24"/>
        </w:rPr>
        <w:t>Debug and Refactor Code:</w:t>
      </w:r>
    </w:p>
    <w:p w14:paraId="502A308D" w14:textId="77777777" w:rsidR="0082388D" w:rsidRPr="003E076D" w:rsidRDefault="0082388D" w:rsidP="0082388D">
      <w:pPr>
        <w:pStyle w:val="ListParagraph"/>
        <w:widowControl/>
        <w:numPr>
          <w:ilvl w:val="0"/>
          <w:numId w:val="42"/>
        </w:numPr>
        <w:autoSpaceDE/>
        <w:autoSpaceDN/>
        <w:spacing w:after="160" w:line="259" w:lineRule="auto"/>
        <w:contextualSpacing/>
        <w:jc w:val="both"/>
        <w:rPr>
          <w:sz w:val="24"/>
          <w:szCs w:val="24"/>
        </w:rPr>
      </w:pPr>
      <w:r w:rsidRPr="003E076D">
        <w:rPr>
          <w:sz w:val="24"/>
          <w:szCs w:val="24"/>
        </w:rPr>
        <w:t>Debug code to identify and fix defects, errors, and anomalies in the software.</w:t>
      </w:r>
    </w:p>
    <w:p w14:paraId="7D9579E5" w14:textId="77777777" w:rsidR="0082388D" w:rsidRPr="003E076D" w:rsidRDefault="0082388D" w:rsidP="0082388D">
      <w:pPr>
        <w:pStyle w:val="ListParagraph"/>
        <w:widowControl/>
        <w:numPr>
          <w:ilvl w:val="0"/>
          <w:numId w:val="42"/>
        </w:numPr>
        <w:autoSpaceDE/>
        <w:autoSpaceDN/>
        <w:spacing w:after="160" w:line="259" w:lineRule="auto"/>
        <w:contextualSpacing/>
        <w:jc w:val="both"/>
        <w:rPr>
          <w:sz w:val="24"/>
          <w:szCs w:val="24"/>
        </w:rPr>
      </w:pPr>
      <w:r w:rsidRPr="003E076D">
        <w:rPr>
          <w:sz w:val="24"/>
          <w:szCs w:val="24"/>
        </w:rPr>
        <w:t>Use debugging tools, logging frameworks, and diagnostic utilities to trace and troubleshoot issues.</w:t>
      </w:r>
    </w:p>
    <w:p w14:paraId="6A723CE0" w14:textId="77777777" w:rsidR="0082388D" w:rsidRPr="003E076D" w:rsidRDefault="0082388D" w:rsidP="0082388D">
      <w:pPr>
        <w:pStyle w:val="ListParagraph"/>
        <w:widowControl/>
        <w:numPr>
          <w:ilvl w:val="0"/>
          <w:numId w:val="42"/>
        </w:numPr>
        <w:autoSpaceDE/>
        <w:autoSpaceDN/>
        <w:spacing w:after="160" w:line="259" w:lineRule="auto"/>
        <w:contextualSpacing/>
        <w:jc w:val="both"/>
        <w:rPr>
          <w:sz w:val="24"/>
          <w:szCs w:val="24"/>
        </w:rPr>
      </w:pPr>
      <w:r w:rsidRPr="003E076D">
        <w:rPr>
          <w:sz w:val="24"/>
          <w:szCs w:val="24"/>
        </w:rPr>
        <w:t>Refactor code to improve readability, performance, and maintainability while preserving the existing functionality.</w:t>
      </w:r>
    </w:p>
    <w:p w14:paraId="3B9652CA" w14:textId="77777777" w:rsidR="0082388D" w:rsidRPr="003E076D" w:rsidRDefault="0082388D" w:rsidP="0082388D">
      <w:pPr>
        <w:jc w:val="both"/>
        <w:rPr>
          <w:b/>
          <w:bCs/>
          <w:sz w:val="24"/>
          <w:szCs w:val="24"/>
        </w:rPr>
      </w:pPr>
      <w:r w:rsidRPr="003E076D">
        <w:rPr>
          <w:b/>
          <w:bCs/>
          <w:sz w:val="24"/>
          <w:szCs w:val="24"/>
        </w:rPr>
        <w:t>Optimize Performance:</w:t>
      </w:r>
    </w:p>
    <w:p w14:paraId="10F2DB10" w14:textId="77777777" w:rsidR="0082388D" w:rsidRPr="003E076D" w:rsidRDefault="0082388D" w:rsidP="0082388D">
      <w:pPr>
        <w:pStyle w:val="ListParagraph"/>
        <w:widowControl/>
        <w:numPr>
          <w:ilvl w:val="0"/>
          <w:numId w:val="43"/>
        </w:numPr>
        <w:autoSpaceDE/>
        <w:autoSpaceDN/>
        <w:spacing w:after="160" w:line="259" w:lineRule="auto"/>
        <w:contextualSpacing/>
        <w:jc w:val="both"/>
        <w:rPr>
          <w:sz w:val="24"/>
          <w:szCs w:val="24"/>
        </w:rPr>
      </w:pPr>
      <w:r w:rsidRPr="003E076D">
        <w:rPr>
          <w:sz w:val="24"/>
          <w:szCs w:val="24"/>
        </w:rPr>
        <w:t>Identify and address performance bottlenecks, inefficiencies, and resource constraints in the code.</w:t>
      </w:r>
    </w:p>
    <w:p w14:paraId="4FCAB9D2" w14:textId="77777777" w:rsidR="0082388D" w:rsidRPr="003E076D" w:rsidRDefault="0082388D" w:rsidP="0082388D">
      <w:pPr>
        <w:pStyle w:val="ListParagraph"/>
        <w:widowControl/>
        <w:numPr>
          <w:ilvl w:val="0"/>
          <w:numId w:val="43"/>
        </w:numPr>
        <w:autoSpaceDE/>
        <w:autoSpaceDN/>
        <w:spacing w:after="160" w:line="259" w:lineRule="auto"/>
        <w:contextualSpacing/>
        <w:jc w:val="both"/>
        <w:rPr>
          <w:sz w:val="24"/>
          <w:szCs w:val="24"/>
        </w:rPr>
      </w:pPr>
      <w:r w:rsidRPr="003E076D">
        <w:rPr>
          <w:sz w:val="24"/>
          <w:szCs w:val="24"/>
        </w:rPr>
        <w:t>Use profiling tools to analyze code execution, memory usage, and I/O operations to identify areas for optimization.</w:t>
      </w:r>
    </w:p>
    <w:p w14:paraId="2F47924B" w14:textId="77777777" w:rsidR="0082388D" w:rsidRPr="00B62512" w:rsidRDefault="0082388D" w:rsidP="0082388D">
      <w:pPr>
        <w:pStyle w:val="ListParagraph"/>
        <w:widowControl/>
        <w:numPr>
          <w:ilvl w:val="0"/>
          <w:numId w:val="43"/>
        </w:numPr>
        <w:autoSpaceDE/>
        <w:autoSpaceDN/>
        <w:spacing w:after="160" w:line="259" w:lineRule="auto"/>
        <w:contextualSpacing/>
        <w:jc w:val="both"/>
        <w:rPr>
          <w:sz w:val="24"/>
          <w:szCs w:val="24"/>
        </w:rPr>
        <w:sectPr w:rsidR="0082388D" w:rsidRPr="00B62512" w:rsidSect="0082388D">
          <w:footerReference w:type="default" r:id="rId9"/>
          <w:pgSz w:w="11910" w:h="17340"/>
          <w:pgMar w:top="1340" w:right="1560" w:bottom="1200" w:left="1580" w:header="0" w:footer="1014" w:gutter="0"/>
          <w:cols w:space="720"/>
        </w:sectPr>
      </w:pPr>
      <w:r w:rsidRPr="003E076D">
        <w:rPr>
          <w:sz w:val="24"/>
          <w:szCs w:val="24"/>
        </w:rPr>
        <w:t>Optimize algorithms, data structures, and database queries to improve the overall performance and responsiveness of the system.</w:t>
      </w:r>
    </w:p>
    <w:p w14:paraId="67C41B63" w14:textId="77777777" w:rsidR="0082388D" w:rsidRDefault="0082388D" w:rsidP="0082388D">
      <w:pPr>
        <w:pStyle w:val="BodyText"/>
        <w:spacing w:before="1"/>
        <w:rPr>
          <w:b/>
          <w:bCs/>
          <w:sz w:val="52"/>
          <w:szCs w:val="52"/>
        </w:rPr>
      </w:pPr>
    </w:p>
    <w:p w14:paraId="695BA47E" w14:textId="77777777" w:rsidR="0082388D" w:rsidRDefault="0082388D" w:rsidP="0082388D">
      <w:pPr>
        <w:widowControl/>
        <w:adjustRightInd w:val="0"/>
        <w:rPr>
          <w:rFonts w:ascii="Courier New" w:eastAsiaTheme="minorEastAsia" w:hAnsi="Courier New" w:cs="Courier New"/>
          <w:color w:val="000000"/>
          <w:sz w:val="20"/>
          <w:szCs w:val="20"/>
          <w:lang w:bidi="ar-SA"/>
        </w:rPr>
      </w:pPr>
    </w:p>
    <w:p w14:paraId="7BC25574" w14:textId="77777777" w:rsidR="0082388D" w:rsidRPr="004D5261" w:rsidRDefault="0082388D" w:rsidP="0082388D">
      <w:pPr>
        <w:pStyle w:val="BodyText"/>
        <w:rPr>
          <w:b/>
          <w:bCs/>
          <w:sz w:val="32"/>
          <w:szCs w:val="32"/>
        </w:rPr>
      </w:pPr>
      <w:r w:rsidRPr="004D5261">
        <w:rPr>
          <w:b/>
          <w:bCs/>
          <w:sz w:val="32"/>
          <w:szCs w:val="32"/>
        </w:rPr>
        <w:t>Testing</w:t>
      </w:r>
    </w:p>
    <w:p w14:paraId="6955419E" w14:textId="77777777" w:rsidR="0082388D" w:rsidRDefault="0082388D" w:rsidP="0082388D">
      <w:pPr>
        <w:pStyle w:val="BodyText"/>
        <w:spacing w:before="8"/>
        <w:jc w:val="both"/>
        <w:rPr>
          <w:b/>
          <w:sz w:val="53"/>
        </w:rPr>
      </w:pPr>
    </w:p>
    <w:p w14:paraId="06C33B9E" w14:textId="77777777" w:rsidR="0082388D" w:rsidRDefault="0082388D" w:rsidP="0082388D">
      <w:pPr>
        <w:pStyle w:val="BodyText"/>
        <w:ind w:left="220" w:right="241"/>
        <w:jc w:val="both"/>
      </w:pPr>
      <w:r>
        <w:t xml:space="preserve">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t>
      </w:r>
      <w:proofErr w:type="gramStart"/>
      <w:r>
        <w:t>words</w:t>
      </w:r>
      <w:proofErr w:type="gramEnd"/>
      <w:r>
        <w:t xml:space="preserve"> software testing is a verification and validation process.</w:t>
      </w:r>
    </w:p>
    <w:p w14:paraId="0AD2E17C" w14:textId="77777777" w:rsidR="0082388D" w:rsidRDefault="0082388D" w:rsidP="0082388D">
      <w:pPr>
        <w:pStyle w:val="BodyText"/>
        <w:spacing w:before="5"/>
        <w:jc w:val="both"/>
        <w:rPr>
          <w:sz w:val="36"/>
        </w:rPr>
      </w:pPr>
    </w:p>
    <w:p w14:paraId="572117A7" w14:textId="77777777" w:rsidR="0082388D" w:rsidRDefault="0082388D" w:rsidP="0082388D">
      <w:pPr>
        <w:pStyle w:val="Heading6"/>
        <w:jc w:val="both"/>
      </w:pPr>
      <w:r>
        <w:t>Verification</w:t>
      </w:r>
    </w:p>
    <w:p w14:paraId="2B95580E" w14:textId="77777777" w:rsidR="0082388D" w:rsidRDefault="0082388D" w:rsidP="0082388D">
      <w:pPr>
        <w:pStyle w:val="BodyText"/>
        <w:spacing w:before="135"/>
        <w:ind w:left="220" w:right="241"/>
        <w:jc w:val="both"/>
      </w:pPr>
      <w:r>
        <w:t>Verification is the process to make sure the product satisfies the conditions imposed at the start of the development phase. In other words, to make sure the product behaves the way we want it to.</w:t>
      </w:r>
    </w:p>
    <w:p w14:paraId="1B5FEAA1" w14:textId="77777777" w:rsidR="0082388D" w:rsidRDefault="0082388D" w:rsidP="0082388D">
      <w:pPr>
        <w:pStyle w:val="Heading6"/>
        <w:spacing w:before="4"/>
        <w:jc w:val="both"/>
      </w:pPr>
      <w:r>
        <w:t>Validation</w:t>
      </w:r>
    </w:p>
    <w:p w14:paraId="49B8D849" w14:textId="77777777" w:rsidR="0082388D" w:rsidRDefault="0082388D" w:rsidP="0082388D">
      <w:pPr>
        <w:pStyle w:val="BodyText"/>
        <w:spacing w:before="134"/>
        <w:ind w:left="220" w:right="233"/>
        <w:jc w:val="both"/>
      </w:pPr>
      <w:r>
        <w:t>Validation is the process to make sure the product satisfies the specified requirements at the end of the development phase. In other words, to make sure the product is built as per customer requirements.</w:t>
      </w:r>
    </w:p>
    <w:p w14:paraId="534E5264" w14:textId="77777777" w:rsidR="0082388D" w:rsidRDefault="0082388D" w:rsidP="0082388D">
      <w:pPr>
        <w:pStyle w:val="BodyText"/>
        <w:spacing w:before="9"/>
        <w:jc w:val="both"/>
        <w:rPr>
          <w:sz w:val="35"/>
        </w:rPr>
      </w:pPr>
    </w:p>
    <w:p w14:paraId="7EBBB96A" w14:textId="77777777" w:rsidR="0082388D" w:rsidRDefault="0082388D" w:rsidP="0082388D">
      <w:pPr>
        <w:pStyle w:val="BodyText"/>
        <w:spacing w:before="1"/>
        <w:ind w:left="220" w:right="235"/>
        <w:jc w:val="both"/>
      </w:pPr>
      <w:r>
        <w:t xml:space="preserve">Testing goes side by side with the implementation that is aimed at ensuring that the system works accurately and efficiently before the live operation is </w:t>
      </w:r>
      <w:proofErr w:type="gramStart"/>
      <w:r>
        <w:t>performed .The</w:t>
      </w:r>
      <w:proofErr w:type="gramEnd"/>
      <w:r>
        <w:t xml:space="preserve"> common view of testing held by the user is process of executing a program with explicit intention of handling errors. The application which has been developed has to be tested to prove its validity. Testing is considered to be the least creative phase of the whole cycle of system design. </w:t>
      </w:r>
      <w:r>
        <w:rPr>
          <w:spacing w:val="-3"/>
        </w:rPr>
        <w:t xml:space="preserve">In </w:t>
      </w:r>
      <w:r>
        <w:t xml:space="preserve">the real sense it is the phase, which helps </w:t>
      </w:r>
      <w:proofErr w:type="gramStart"/>
      <w:r>
        <w:t>to  bring</w:t>
      </w:r>
      <w:proofErr w:type="gramEnd"/>
      <w:r>
        <w:t xml:space="preserve"> out the creativity of the other phases, and makes it shine.</w:t>
      </w:r>
    </w:p>
    <w:p w14:paraId="02C517B7" w14:textId="77777777" w:rsidR="0082388D" w:rsidRDefault="0082388D" w:rsidP="0082388D">
      <w:pPr>
        <w:pStyle w:val="BodyText"/>
        <w:jc w:val="both"/>
        <w:rPr>
          <w:sz w:val="36"/>
        </w:rPr>
      </w:pPr>
    </w:p>
    <w:p w14:paraId="5E2B72DD" w14:textId="77777777" w:rsidR="0082388D" w:rsidRDefault="0082388D" w:rsidP="0082388D">
      <w:pPr>
        <w:pStyle w:val="BodyText"/>
        <w:spacing w:before="1"/>
        <w:ind w:left="220" w:right="242"/>
        <w:jc w:val="both"/>
      </w:pPr>
      <w:r>
        <w:t>The Smart Bank Management was tested using the following two techniques of application testing:</w:t>
      </w:r>
    </w:p>
    <w:p w14:paraId="43E268A5" w14:textId="77777777" w:rsidR="0082388D" w:rsidRDefault="0082388D" w:rsidP="0082388D">
      <w:pPr>
        <w:pStyle w:val="Heading6"/>
        <w:spacing w:before="4"/>
        <w:jc w:val="both"/>
      </w:pPr>
      <w:r>
        <w:t>Unit Testing:</w:t>
      </w:r>
    </w:p>
    <w:p w14:paraId="5FD5630C" w14:textId="77777777" w:rsidR="0082388D" w:rsidRDefault="0082388D" w:rsidP="0082388D">
      <w:pPr>
        <w:pStyle w:val="ListParagraph1"/>
        <w:numPr>
          <w:ilvl w:val="0"/>
          <w:numId w:val="1"/>
        </w:numPr>
        <w:tabs>
          <w:tab w:val="left" w:pos="940"/>
          <w:tab w:val="left" w:pos="941"/>
        </w:tabs>
        <w:spacing w:before="134"/>
        <w:ind w:right="239"/>
        <w:jc w:val="both"/>
        <w:rPr>
          <w:sz w:val="24"/>
        </w:rPr>
      </w:pPr>
      <w:r>
        <w:rPr>
          <w:sz w:val="24"/>
        </w:rPr>
        <w:t xml:space="preserve">In the line of </w:t>
      </w:r>
      <w:proofErr w:type="gramStart"/>
      <w:r>
        <w:rPr>
          <w:sz w:val="24"/>
        </w:rPr>
        <w:t>strategy</w:t>
      </w:r>
      <w:proofErr w:type="gramEnd"/>
      <w:r>
        <w:rPr>
          <w:sz w:val="24"/>
        </w:rPr>
        <w:t xml:space="preserve"> the entire individuals function and modules were put to test independently</w:t>
      </w:r>
    </w:p>
    <w:p w14:paraId="1845ACC9" w14:textId="77777777" w:rsidR="0082388D" w:rsidRDefault="0082388D" w:rsidP="0082388D">
      <w:pPr>
        <w:pStyle w:val="ListParagraph1"/>
        <w:numPr>
          <w:ilvl w:val="0"/>
          <w:numId w:val="1"/>
        </w:numPr>
        <w:tabs>
          <w:tab w:val="left" w:pos="940"/>
          <w:tab w:val="left" w:pos="941"/>
        </w:tabs>
        <w:spacing w:before="13"/>
        <w:ind w:right="242"/>
        <w:jc w:val="both"/>
        <w:rPr>
          <w:sz w:val="24"/>
        </w:rPr>
      </w:pPr>
      <w:r>
        <w:rPr>
          <w:sz w:val="24"/>
        </w:rPr>
        <w:t>By following this strategy all the errors in coding were identified and corrected.</w:t>
      </w:r>
    </w:p>
    <w:p w14:paraId="4402644D" w14:textId="77777777" w:rsidR="0082388D" w:rsidRDefault="0082388D" w:rsidP="0082388D">
      <w:pPr>
        <w:pStyle w:val="ListParagraph1"/>
        <w:numPr>
          <w:ilvl w:val="0"/>
          <w:numId w:val="1"/>
        </w:numPr>
        <w:tabs>
          <w:tab w:val="left" w:pos="940"/>
          <w:tab w:val="left" w:pos="941"/>
        </w:tabs>
        <w:spacing w:before="7"/>
        <w:ind w:right="241"/>
        <w:jc w:val="both"/>
        <w:rPr>
          <w:sz w:val="24"/>
        </w:rPr>
      </w:pPr>
      <w:r>
        <w:rPr>
          <w:sz w:val="24"/>
        </w:rPr>
        <w:t>This method was applied in combination with the White Box and Black Box testing</w:t>
      </w:r>
    </w:p>
    <w:p w14:paraId="2ACEAA2D" w14:textId="77777777" w:rsidR="0082388D" w:rsidRDefault="0082388D" w:rsidP="0082388D">
      <w:pPr>
        <w:jc w:val="both"/>
        <w:rPr>
          <w:sz w:val="24"/>
        </w:rPr>
        <w:sectPr w:rsidR="0082388D" w:rsidSect="0082388D">
          <w:pgSz w:w="11910" w:h="17340"/>
          <w:pgMar w:top="1360" w:right="1560" w:bottom="1200" w:left="1580" w:header="0" w:footer="1014" w:gutter="0"/>
          <w:cols w:space="720"/>
        </w:sectPr>
      </w:pPr>
    </w:p>
    <w:p w14:paraId="55634FC5" w14:textId="77777777" w:rsidR="0082388D" w:rsidRDefault="0082388D" w:rsidP="0082388D">
      <w:pPr>
        <w:pStyle w:val="ListParagraph1"/>
        <w:numPr>
          <w:ilvl w:val="0"/>
          <w:numId w:val="1"/>
        </w:numPr>
        <w:tabs>
          <w:tab w:val="left" w:pos="940"/>
          <w:tab w:val="left" w:pos="941"/>
        </w:tabs>
        <w:spacing w:before="76"/>
        <w:jc w:val="both"/>
        <w:rPr>
          <w:sz w:val="24"/>
        </w:rPr>
      </w:pPr>
      <w:r>
        <w:rPr>
          <w:sz w:val="24"/>
        </w:rPr>
        <w:lastRenderedPageBreak/>
        <w:t>Technique to find errors in each module.</w:t>
      </w:r>
    </w:p>
    <w:p w14:paraId="5DF82716" w14:textId="77777777" w:rsidR="0082388D" w:rsidRDefault="0082388D" w:rsidP="0082388D">
      <w:pPr>
        <w:pStyle w:val="ListParagraph1"/>
        <w:numPr>
          <w:ilvl w:val="0"/>
          <w:numId w:val="1"/>
        </w:numPr>
        <w:tabs>
          <w:tab w:val="left" w:pos="940"/>
          <w:tab w:val="left" w:pos="941"/>
        </w:tabs>
        <w:spacing w:before="138"/>
        <w:jc w:val="both"/>
        <w:rPr>
          <w:sz w:val="24"/>
        </w:rPr>
      </w:pPr>
      <w:r>
        <w:rPr>
          <w:sz w:val="24"/>
        </w:rPr>
        <w:t xml:space="preserve">The effort of specific combination of data on system operation </w:t>
      </w:r>
      <w:proofErr w:type="spellStart"/>
      <w:r>
        <w:rPr>
          <w:sz w:val="24"/>
        </w:rPr>
        <w:t>wastested</w:t>
      </w:r>
      <w:proofErr w:type="spellEnd"/>
      <w:r>
        <w:rPr>
          <w:sz w:val="24"/>
        </w:rPr>
        <w:t>.</w:t>
      </w:r>
    </w:p>
    <w:p w14:paraId="14004DC3" w14:textId="77777777" w:rsidR="0082388D" w:rsidRDefault="0082388D" w:rsidP="0082388D">
      <w:pPr>
        <w:pStyle w:val="ListParagraph1"/>
        <w:numPr>
          <w:ilvl w:val="0"/>
          <w:numId w:val="1"/>
        </w:numPr>
        <w:tabs>
          <w:tab w:val="left" w:pos="940"/>
          <w:tab w:val="left" w:pos="941"/>
        </w:tabs>
        <w:spacing w:before="136"/>
        <w:jc w:val="both"/>
        <w:rPr>
          <w:sz w:val="24"/>
        </w:rPr>
      </w:pPr>
      <w:r>
        <w:rPr>
          <w:sz w:val="24"/>
        </w:rPr>
        <w:t xml:space="preserve">The following were the testes carried out for Graphical User </w:t>
      </w:r>
      <w:proofErr w:type="gramStart"/>
      <w:r>
        <w:rPr>
          <w:sz w:val="24"/>
        </w:rPr>
        <w:t>Interface(</w:t>
      </w:r>
      <w:proofErr w:type="gramEnd"/>
      <w:r>
        <w:rPr>
          <w:sz w:val="24"/>
        </w:rPr>
        <w:t>GUI).</w:t>
      </w:r>
    </w:p>
    <w:p w14:paraId="6AB3F25A" w14:textId="77777777" w:rsidR="0082388D" w:rsidRDefault="0082388D" w:rsidP="0082388D">
      <w:pPr>
        <w:pStyle w:val="ListParagraph1"/>
        <w:numPr>
          <w:ilvl w:val="0"/>
          <w:numId w:val="1"/>
        </w:numPr>
        <w:tabs>
          <w:tab w:val="left" w:pos="940"/>
          <w:tab w:val="left" w:pos="941"/>
        </w:tabs>
        <w:spacing w:before="138"/>
        <w:ind w:right="244"/>
        <w:jc w:val="both"/>
        <w:rPr>
          <w:sz w:val="24"/>
        </w:rPr>
      </w:pPr>
      <w:r>
        <w:rPr>
          <w:sz w:val="24"/>
        </w:rPr>
        <w:t xml:space="preserve">It was seen that the pages </w:t>
      </w:r>
      <w:proofErr w:type="gramStart"/>
      <w:r>
        <w:rPr>
          <w:sz w:val="24"/>
        </w:rPr>
        <w:t>opens</w:t>
      </w:r>
      <w:proofErr w:type="gramEnd"/>
      <w:r>
        <w:rPr>
          <w:sz w:val="24"/>
        </w:rPr>
        <w:t xml:space="preserve"> properly based on related menu based commands.</w:t>
      </w:r>
    </w:p>
    <w:p w14:paraId="14654F99" w14:textId="77777777" w:rsidR="0082388D" w:rsidRDefault="0082388D" w:rsidP="0082388D">
      <w:pPr>
        <w:pStyle w:val="ListParagraph1"/>
        <w:numPr>
          <w:ilvl w:val="0"/>
          <w:numId w:val="1"/>
        </w:numPr>
        <w:tabs>
          <w:tab w:val="left" w:pos="940"/>
          <w:tab w:val="left" w:pos="941"/>
        </w:tabs>
        <w:spacing w:before="7"/>
        <w:ind w:right="240"/>
        <w:jc w:val="both"/>
        <w:rPr>
          <w:sz w:val="24"/>
        </w:rPr>
      </w:pPr>
      <w:r>
        <w:rPr>
          <w:sz w:val="24"/>
        </w:rPr>
        <w:t>It was tested whether all relevant menus, buttons, icons and other controls are available and properly displayed.</w:t>
      </w:r>
    </w:p>
    <w:p w14:paraId="0DAB5F73" w14:textId="77777777" w:rsidR="0082388D" w:rsidRDefault="0082388D" w:rsidP="0082388D">
      <w:pPr>
        <w:pStyle w:val="BodyText"/>
        <w:spacing w:before="2"/>
        <w:jc w:val="both"/>
        <w:rPr>
          <w:sz w:val="37"/>
        </w:rPr>
      </w:pPr>
    </w:p>
    <w:p w14:paraId="02798178" w14:textId="77777777" w:rsidR="0082388D" w:rsidRDefault="0082388D" w:rsidP="0082388D">
      <w:pPr>
        <w:pStyle w:val="Heading6"/>
        <w:jc w:val="both"/>
      </w:pPr>
      <w:r>
        <w:t>System Testing</w:t>
      </w:r>
    </w:p>
    <w:p w14:paraId="0A687F09" w14:textId="77777777" w:rsidR="0082388D" w:rsidRDefault="0082388D" w:rsidP="0082388D">
      <w:pPr>
        <w:pStyle w:val="BodyText"/>
        <w:spacing w:before="132"/>
        <w:ind w:left="220" w:right="240"/>
        <w:jc w:val="both"/>
      </w:pPr>
      <w:r>
        <w:t>We use this testing method. System testing is the testing to ensure that by putting the software in different environments (e.g., Operating Systems) it still works. System testing is done with full system implementation and environment. It falls under the class of black box testing.</w:t>
      </w:r>
    </w:p>
    <w:p w14:paraId="65DE36B7" w14:textId="77777777" w:rsidR="0082388D" w:rsidRDefault="0082388D" w:rsidP="0082388D">
      <w:pPr>
        <w:pStyle w:val="BodyText"/>
        <w:spacing w:before="6"/>
        <w:jc w:val="both"/>
        <w:rPr>
          <w:sz w:val="36"/>
        </w:rPr>
      </w:pPr>
    </w:p>
    <w:p w14:paraId="18E5EF07" w14:textId="77777777" w:rsidR="0082388D" w:rsidRDefault="0082388D" w:rsidP="0082388D">
      <w:pPr>
        <w:pStyle w:val="Heading6"/>
        <w:spacing w:before="1"/>
        <w:jc w:val="both"/>
      </w:pPr>
      <w:r>
        <w:t>Performance Testing</w:t>
      </w:r>
    </w:p>
    <w:p w14:paraId="480FA0F5" w14:textId="77777777" w:rsidR="0082388D" w:rsidRDefault="0082388D" w:rsidP="0082388D">
      <w:pPr>
        <w:pStyle w:val="BodyText"/>
        <w:spacing w:before="132"/>
        <w:ind w:left="220" w:right="244"/>
        <w:jc w:val="both"/>
      </w:pPr>
      <w:r>
        <w:t>Performance testing is the testing to assess the speed and effectiveness of the system and to make sure it is generating results within a specified time as in performance requirements. It falls under the class of black box testing.</w:t>
      </w:r>
    </w:p>
    <w:p w14:paraId="1A9EA070" w14:textId="77777777" w:rsidR="0082388D" w:rsidRDefault="0082388D" w:rsidP="0082388D">
      <w:pPr>
        <w:pStyle w:val="BodyText"/>
        <w:spacing w:before="5"/>
        <w:jc w:val="both"/>
        <w:rPr>
          <w:sz w:val="36"/>
        </w:rPr>
      </w:pPr>
    </w:p>
    <w:p w14:paraId="527D9C76" w14:textId="77777777" w:rsidR="0082388D" w:rsidRDefault="0082388D" w:rsidP="0082388D">
      <w:pPr>
        <w:pStyle w:val="Heading6"/>
        <w:jc w:val="both"/>
      </w:pPr>
      <w:r>
        <w:t>Multi-user System Testing</w:t>
      </w:r>
    </w:p>
    <w:p w14:paraId="37E8486A" w14:textId="77777777" w:rsidR="0082388D" w:rsidRDefault="0082388D" w:rsidP="0082388D">
      <w:pPr>
        <w:pStyle w:val="BodyText"/>
        <w:spacing w:before="134"/>
        <w:ind w:left="220" w:right="240"/>
        <w:jc w:val="both"/>
        <w:sectPr w:rsidR="0082388D" w:rsidSect="0082388D">
          <w:pgSz w:w="11910" w:h="17340"/>
          <w:pgMar w:top="1340" w:right="1560" w:bottom="1200" w:left="1580" w:header="0" w:footer="1014" w:gutter="0"/>
          <w:cols w:space="720"/>
        </w:sectPr>
      </w:pPr>
      <w:r>
        <w:t>Database Locking Schemes: Whenever more than one person is accessing a record/s some type of process must be used to prevent the outer users from attempting to update the same record at the same time. This process is a locking scheme. In its simplest form, a locking scheme allows only one user at a time to update information in the database.</w:t>
      </w:r>
    </w:p>
    <w:p w14:paraId="652ED369" w14:textId="77777777" w:rsidR="0082388D" w:rsidRDefault="0082388D" w:rsidP="0082388D">
      <w:pPr>
        <w:pStyle w:val="BodyText"/>
        <w:spacing w:before="136"/>
      </w:pPr>
      <w:r>
        <w:lastRenderedPageBreak/>
        <w:t>.</w:t>
      </w:r>
    </w:p>
    <w:p w14:paraId="5071593B" w14:textId="77777777" w:rsidR="0082388D" w:rsidRPr="00161939" w:rsidRDefault="0082388D" w:rsidP="0082388D">
      <w:pPr>
        <w:pStyle w:val="BodyText"/>
        <w:rPr>
          <w:sz w:val="48"/>
          <w:szCs w:val="48"/>
        </w:rPr>
      </w:pPr>
    </w:p>
    <w:p w14:paraId="27791077" w14:textId="77777777" w:rsidR="0082388D" w:rsidRDefault="0082388D" w:rsidP="0082388D">
      <w:pPr>
        <w:pStyle w:val="BodyText"/>
        <w:rPr>
          <w:b/>
          <w:bCs/>
          <w:sz w:val="32"/>
          <w:szCs w:val="32"/>
        </w:rPr>
      </w:pPr>
      <w:r w:rsidRPr="00171683">
        <w:rPr>
          <w:b/>
          <w:bCs/>
          <w:sz w:val="32"/>
          <w:szCs w:val="32"/>
        </w:rPr>
        <w:t>Conclusions</w:t>
      </w:r>
    </w:p>
    <w:p w14:paraId="6A796B83" w14:textId="77777777" w:rsidR="0082388D" w:rsidRDefault="0082388D" w:rsidP="0082388D">
      <w:pPr>
        <w:pStyle w:val="BodyText"/>
        <w:rPr>
          <w:b/>
          <w:bCs/>
          <w:sz w:val="32"/>
          <w:szCs w:val="32"/>
        </w:rPr>
      </w:pPr>
    </w:p>
    <w:p w14:paraId="4F1E68F7" w14:textId="77777777" w:rsidR="0082388D" w:rsidRDefault="0082388D" w:rsidP="0082388D">
      <w:pPr>
        <w:pStyle w:val="BodyText"/>
      </w:pPr>
      <w:r>
        <w:t>The "Bank Management Web Project" signifies a major leap forward in the modernization of banking services, aligning with the contemporary needs of digital-savvy customers and the operational requirements of banking institutions. By transitioning traditional banking operations to a comprehensive, web-based platform, this project addresses the limitations of conventional banking methods, offering a seamless, efficient, and secure solution for managing financial activities.</w:t>
      </w:r>
    </w:p>
    <w:p w14:paraId="5CADA68B" w14:textId="77777777" w:rsidR="0082388D" w:rsidRDefault="0082388D" w:rsidP="0082388D">
      <w:pPr>
        <w:pStyle w:val="BodyText"/>
      </w:pPr>
    </w:p>
    <w:p w14:paraId="0CDB0208" w14:textId="77777777" w:rsidR="0082388D" w:rsidRDefault="0082388D" w:rsidP="0082388D">
      <w:pPr>
        <w:pStyle w:val="BodyText"/>
      </w:pPr>
      <w:r>
        <w:t>Through the integration of key banking functionalities such as account management, transaction processing, loan services, and customer support, the platform provides a holistic approach to banking. Customers benefit from the convenience of managing their accounts, performing transactions, applying for loans, and receiving assistance without the need for physical branch visits. This enhances the overall customer experience, providing flexibility and ease of access.</w:t>
      </w:r>
    </w:p>
    <w:p w14:paraId="48E9B716" w14:textId="77777777" w:rsidR="0082388D" w:rsidRDefault="0082388D" w:rsidP="0082388D">
      <w:pPr>
        <w:pStyle w:val="BodyText"/>
      </w:pPr>
    </w:p>
    <w:p w14:paraId="49219A16" w14:textId="77777777" w:rsidR="0082388D" w:rsidRDefault="0082388D" w:rsidP="0082388D">
      <w:pPr>
        <w:pStyle w:val="BodyText"/>
      </w:pPr>
      <w:r>
        <w:t>The project's strong emphasis on security ensures that customer data and transactions are protected through advanced measures such as encryption, multi-factor authentication, and regular security audits. This commitment to security not only maintains customer trust but also ensures compliance with regulatory standards, safeguarding the integrity of the banking operations conducted on the platform.</w:t>
      </w:r>
    </w:p>
    <w:p w14:paraId="292128B1" w14:textId="77777777" w:rsidR="0082388D" w:rsidRDefault="0082388D" w:rsidP="0082388D">
      <w:pPr>
        <w:pStyle w:val="BodyText"/>
      </w:pPr>
    </w:p>
    <w:p w14:paraId="7822DAF3" w14:textId="77777777" w:rsidR="0082388D" w:rsidRDefault="0082388D" w:rsidP="0082388D">
      <w:pPr>
        <w:pStyle w:val="BodyText"/>
      </w:pPr>
      <w:r>
        <w:t>The user-friendly design of the platform ensures that customers of all technical proficiencies can easily navigate and utilize the services offered. This inclusive approach to user experience is critical in ensuring widespread adoption and satisfaction.</w:t>
      </w:r>
    </w:p>
    <w:p w14:paraId="6C369582" w14:textId="77777777" w:rsidR="0082388D" w:rsidRDefault="0082388D" w:rsidP="0082388D">
      <w:pPr>
        <w:pStyle w:val="BodyText"/>
      </w:pPr>
    </w:p>
    <w:p w14:paraId="05129889" w14:textId="77777777" w:rsidR="0082388D" w:rsidRDefault="0082388D" w:rsidP="0082388D">
      <w:pPr>
        <w:pStyle w:val="BodyText"/>
      </w:pPr>
      <w:r>
        <w:t>Technologically, the project leverages modern web technologies and best practices in software development to create a reliable, scalable, and maintainable system. The use of robust front-end and back-end frameworks ensures that the platform can handle the demands of contemporary banking needs while remaining adaptable to future advancements and expansions.</w:t>
      </w:r>
    </w:p>
    <w:p w14:paraId="3572806F" w14:textId="77777777" w:rsidR="0082388D" w:rsidRDefault="0082388D" w:rsidP="0082388D">
      <w:pPr>
        <w:pStyle w:val="BodyText"/>
      </w:pPr>
    </w:p>
    <w:p w14:paraId="04B5F2CD" w14:textId="77777777" w:rsidR="0082388D" w:rsidRPr="004F3CF9" w:rsidRDefault="0082388D" w:rsidP="0082388D">
      <w:pPr>
        <w:pStyle w:val="BodyText"/>
      </w:pPr>
      <w:r>
        <w:t>In summary, the "Bank Management Web Project" successfully bridges the gap between traditional banking and modern digital solutions. It sets a new standard for online banking by providing a secure, efficient, and user-friendly platform that enhances customer satisfaction and operational efficiency. As the banking landscape continues to evolve, this project stands as a testament to the power of innovation in transforming financial services, ensuring that both customers and institutions are well-equipped to navigate the digital future of banking.</w:t>
      </w:r>
    </w:p>
    <w:bookmarkEnd w:id="1"/>
    <w:p w14:paraId="53305918" w14:textId="77777777" w:rsidR="0082388D" w:rsidRDefault="0082388D" w:rsidP="0082388D">
      <w:pPr>
        <w:pStyle w:val="BodyText"/>
        <w:rPr>
          <w:b/>
          <w:sz w:val="44"/>
          <w:szCs w:val="44"/>
        </w:rPr>
      </w:pPr>
    </w:p>
    <w:p w14:paraId="00D6D786" w14:textId="77777777" w:rsidR="0082388D" w:rsidRDefault="0082388D" w:rsidP="0082388D">
      <w:pPr>
        <w:pStyle w:val="BodyText"/>
        <w:rPr>
          <w:b/>
          <w:sz w:val="44"/>
          <w:szCs w:val="44"/>
        </w:rPr>
      </w:pPr>
    </w:p>
    <w:p w14:paraId="4D16CF13" w14:textId="77777777" w:rsidR="0082388D" w:rsidRDefault="0082388D" w:rsidP="0082388D">
      <w:pPr>
        <w:pStyle w:val="BodyText"/>
        <w:rPr>
          <w:b/>
          <w:sz w:val="44"/>
          <w:szCs w:val="44"/>
        </w:rPr>
      </w:pPr>
    </w:p>
    <w:p w14:paraId="7F12E9DC" w14:textId="77777777" w:rsidR="0082388D" w:rsidRDefault="0082388D" w:rsidP="0082388D">
      <w:pPr>
        <w:pStyle w:val="BodyText"/>
        <w:spacing w:before="1"/>
        <w:ind w:left="220"/>
      </w:pPr>
      <w:r>
        <w:rPr>
          <w:b/>
          <w:bCs/>
          <w:sz w:val="52"/>
          <w:szCs w:val="52"/>
        </w:rPr>
        <w:t>Screen shot</w:t>
      </w:r>
    </w:p>
    <w:p w14:paraId="13A2A00D" w14:textId="77777777" w:rsidR="0082388D" w:rsidRDefault="0082388D" w:rsidP="0082388D">
      <w:pPr>
        <w:pStyle w:val="BodyText"/>
        <w:spacing w:before="1"/>
        <w:ind w:left="220"/>
      </w:pPr>
    </w:p>
    <w:p w14:paraId="60E2C167" w14:textId="77777777" w:rsidR="0082388D" w:rsidRDefault="0082388D" w:rsidP="0082388D">
      <w:pPr>
        <w:pStyle w:val="BodyText"/>
        <w:spacing w:before="1"/>
        <w:ind w:left="220"/>
      </w:pPr>
    </w:p>
    <w:p w14:paraId="76226C79" w14:textId="77777777" w:rsidR="0082388D" w:rsidRDefault="0082388D" w:rsidP="0082388D">
      <w:pPr>
        <w:pStyle w:val="BodyText"/>
        <w:spacing w:before="1"/>
        <w:ind w:left="220"/>
      </w:pPr>
      <w:r>
        <w:t>ADD SS after configuration</w:t>
      </w:r>
    </w:p>
    <w:p w14:paraId="21A858EB" w14:textId="77777777" w:rsidR="0082388D" w:rsidRDefault="0082388D" w:rsidP="0082388D">
      <w:pPr>
        <w:pStyle w:val="BodyText"/>
        <w:spacing w:before="1"/>
        <w:ind w:left="220"/>
      </w:pPr>
    </w:p>
    <w:p w14:paraId="5267E5B1" w14:textId="77777777" w:rsidR="0082388D" w:rsidRDefault="0082388D" w:rsidP="0082388D">
      <w:pPr>
        <w:pStyle w:val="BodyText"/>
        <w:spacing w:before="1"/>
        <w:ind w:left="220"/>
      </w:pPr>
    </w:p>
    <w:p w14:paraId="76E3AB96" w14:textId="77777777" w:rsidR="0082388D" w:rsidRDefault="0082388D" w:rsidP="0082388D">
      <w:pPr>
        <w:pStyle w:val="BodyText"/>
        <w:spacing w:before="1"/>
        <w:ind w:left="220"/>
      </w:pPr>
    </w:p>
    <w:p w14:paraId="173A961A" w14:textId="77777777" w:rsidR="0082388D" w:rsidRDefault="0082388D" w:rsidP="0082388D">
      <w:pPr>
        <w:pStyle w:val="BodyText"/>
        <w:spacing w:before="1"/>
        <w:rPr>
          <w:b/>
          <w:bCs/>
          <w:sz w:val="52"/>
          <w:szCs w:val="52"/>
        </w:rPr>
      </w:pPr>
      <w:r>
        <w:rPr>
          <w:b/>
          <w:bCs/>
          <w:sz w:val="52"/>
          <w:szCs w:val="52"/>
        </w:rPr>
        <w:t>Source code</w:t>
      </w:r>
    </w:p>
    <w:p w14:paraId="3D9D199E" w14:textId="77777777" w:rsidR="0082388D" w:rsidRDefault="0082388D" w:rsidP="0082388D">
      <w:pPr>
        <w:pStyle w:val="BodyText"/>
        <w:spacing w:before="1"/>
        <w:rPr>
          <w:b/>
          <w:bCs/>
          <w:sz w:val="52"/>
          <w:szCs w:val="52"/>
        </w:rPr>
      </w:pPr>
    </w:p>
    <w:p w14:paraId="4EECA8C0" w14:textId="77777777" w:rsidR="0082388D" w:rsidRDefault="0082388D" w:rsidP="0082388D">
      <w:pPr>
        <w:pStyle w:val="BodyText"/>
        <w:spacing w:before="1"/>
        <w:ind w:left="220"/>
      </w:pPr>
      <w:r>
        <w:t>ADD SC after configuration</w:t>
      </w:r>
    </w:p>
    <w:p w14:paraId="6812AC3C" w14:textId="77777777" w:rsidR="0082388D" w:rsidRDefault="0082388D" w:rsidP="0082388D">
      <w:pPr>
        <w:pStyle w:val="BodyText"/>
        <w:rPr>
          <w:b/>
          <w:sz w:val="44"/>
          <w:szCs w:val="44"/>
        </w:rPr>
      </w:pPr>
    </w:p>
    <w:p w14:paraId="3BE15042" w14:textId="77777777" w:rsidR="0082388D" w:rsidRDefault="0082388D" w:rsidP="0082388D">
      <w:pPr>
        <w:pStyle w:val="BodyText"/>
        <w:rPr>
          <w:sz w:val="20"/>
        </w:rPr>
      </w:pPr>
    </w:p>
    <w:p w14:paraId="4DD0B9BC" w14:textId="77777777" w:rsidR="0082388D" w:rsidRDefault="0082388D" w:rsidP="0082388D">
      <w:pPr>
        <w:pStyle w:val="BodyText"/>
        <w:rPr>
          <w:sz w:val="20"/>
        </w:rPr>
      </w:pPr>
    </w:p>
    <w:p w14:paraId="5B723F41" w14:textId="77777777" w:rsidR="0082388D" w:rsidRDefault="0082388D" w:rsidP="0082388D">
      <w:pPr>
        <w:pStyle w:val="BodyText"/>
        <w:rPr>
          <w:sz w:val="20"/>
        </w:rPr>
      </w:pPr>
    </w:p>
    <w:p w14:paraId="48F19846" w14:textId="77777777" w:rsidR="0082388D" w:rsidRDefault="0082388D" w:rsidP="0082388D">
      <w:pPr>
        <w:pStyle w:val="BodyText"/>
        <w:rPr>
          <w:sz w:val="20"/>
        </w:rPr>
      </w:pPr>
    </w:p>
    <w:p w14:paraId="776B9256" w14:textId="77777777" w:rsidR="0082388D" w:rsidRDefault="0082388D" w:rsidP="0082388D">
      <w:pPr>
        <w:pStyle w:val="BodyText"/>
        <w:rPr>
          <w:sz w:val="20"/>
        </w:rPr>
      </w:pPr>
    </w:p>
    <w:p w14:paraId="74D9F66F" w14:textId="77777777" w:rsidR="0082388D" w:rsidRDefault="0082388D" w:rsidP="0082388D">
      <w:pPr>
        <w:pStyle w:val="BodyText"/>
        <w:rPr>
          <w:sz w:val="20"/>
        </w:rPr>
      </w:pPr>
    </w:p>
    <w:p w14:paraId="68CFF0A4" w14:textId="77777777" w:rsidR="0082388D" w:rsidRDefault="0082388D" w:rsidP="0082388D">
      <w:pPr>
        <w:pStyle w:val="BodyText"/>
        <w:rPr>
          <w:sz w:val="20"/>
        </w:rPr>
      </w:pPr>
    </w:p>
    <w:p w14:paraId="0C4FA836" w14:textId="77777777" w:rsidR="0082388D" w:rsidRDefault="0082388D" w:rsidP="0082388D">
      <w:pPr>
        <w:pStyle w:val="BodyText"/>
        <w:rPr>
          <w:sz w:val="20"/>
        </w:rPr>
      </w:pPr>
    </w:p>
    <w:p w14:paraId="66F4D0EB" w14:textId="77777777" w:rsidR="0082388D" w:rsidRDefault="0082388D" w:rsidP="0082388D">
      <w:pPr>
        <w:pStyle w:val="BodyText"/>
        <w:rPr>
          <w:sz w:val="20"/>
        </w:rPr>
      </w:pPr>
    </w:p>
    <w:p w14:paraId="58FFB524" w14:textId="77777777" w:rsidR="0082388D" w:rsidRDefault="0082388D" w:rsidP="0082388D">
      <w:pPr>
        <w:pStyle w:val="BodyText"/>
        <w:rPr>
          <w:sz w:val="20"/>
        </w:rPr>
      </w:pPr>
    </w:p>
    <w:p w14:paraId="64D503E3" w14:textId="77777777" w:rsidR="0082388D" w:rsidRDefault="0082388D" w:rsidP="0082388D">
      <w:pPr>
        <w:pStyle w:val="BodyText"/>
        <w:rPr>
          <w:sz w:val="20"/>
        </w:rPr>
      </w:pPr>
    </w:p>
    <w:p w14:paraId="5B030530" w14:textId="77777777" w:rsidR="0082388D" w:rsidRDefault="0082388D" w:rsidP="0082388D">
      <w:pPr>
        <w:pStyle w:val="BodyText"/>
        <w:rPr>
          <w:sz w:val="20"/>
        </w:rPr>
      </w:pPr>
    </w:p>
    <w:p w14:paraId="1DEAE798" w14:textId="77777777" w:rsidR="0082388D" w:rsidRDefault="0082388D" w:rsidP="0082388D">
      <w:pPr>
        <w:pStyle w:val="BodyText"/>
        <w:rPr>
          <w:sz w:val="20"/>
        </w:rPr>
      </w:pPr>
    </w:p>
    <w:p w14:paraId="57C36DEF" w14:textId="77777777" w:rsidR="0082388D" w:rsidRDefault="0082388D" w:rsidP="0082388D">
      <w:pPr>
        <w:pStyle w:val="BodyText"/>
        <w:rPr>
          <w:sz w:val="20"/>
        </w:rPr>
      </w:pPr>
    </w:p>
    <w:p w14:paraId="7F5D611B" w14:textId="77777777" w:rsidR="0082388D" w:rsidRDefault="0082388D" w:rsidP="0082388D">
      <w:pPr>
        <w:pStyle w:val="BodyText"/>
        <w:spacing w:before="1"/>
        <w:rPr>
          <w:sz w:val="20"/>
        </w:rPr>
      </w:pPr>
    </w:p>
    <w:p w14:paraId="3C634F9B" w14:textId="77777777" w:rsidR="0082388D" w:rsidRDefault="0082388D" w:rsidP="0082388D">
      <w:pPr>
        <w:pStyle w:val="BodyText"/>
        <w:ind w:left="100" w:right="6420"/>
      </w:pPr>
    </w:p>
    <w:p w14:paraId="48F1BE75" w14:textId="77777777" w:rsidR="00CC61AB" w:rsidRDefault="00CC61AB"/>
    <w:sectPr w:rsidR="00CC61AB" w:rsidSect="0082388D">
      <w:footerReference w:type="default" r:id="rId10"/>
      <w:pgSz w:w="12240" w:h="15840"/>
      <w:pgMar w:top="1500" w:right="1680" w:bottom="980" w:left="1700" w:header="0" w:footer="79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1EA90" w14:textId="77777777" w:rsidR="00000000" w:rsidRDefault="0082388D">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2131A577" wp14:editId="08A583D3">
              <wp:simplePos x="0" y="0"/>
              <wp:positionH relativeFrom="page">
                <wp:posOffset>3684270</wp:posOffset>
              </wp:positionH>
              <wp:positionV relativeFrom="page">
                <wp:posOffset>10225405</wp:posOffset>
              </wp:positionV>
              <wp:extent cx="194310" cy="165735"/>
              <wp:effectExtent l="0" t="0" r="0" b="5715"/>
              <wp:wrapNone/>
              <wp:docPr id="6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165735"/>
                      </a:xfrm>
                      <a:prstGeom prst="rect">
                        <a:avLst/>
                      </a:prstGeom>
                      <a:noFill/>
                      <a:ln w="9525">
                        <a:noFill/>
                        <a:miter/>
                      </a:ln>
                    </wps:spPr>
                    <wps:txbx>
                      <w:txbxContent>
                        <w:p w14:paraId="3FE1D5F1" w14:textId="77777777" w:rsidR="00000000" w:rsidRDefault="00000000">
                          <w:pPr>
                            <w:spacing w:line="232" w:lineRule="exact"/>
                            <w:ind w:left="40"/>
                            <w:rPr>
                              <w:rFonts w:ascii="Arial"/>
                            </w:rPr>
                          </w:pPr>
                          <w:r>
                            <w:fldChar w:fldCharType="begin"/>
                          </w:r>
                          <w:r>
                            <w:rPr>
                              <w:rFonts w:ascii="Arial"/>
                            </w:rPr>
                            <w:instrText xml:space="preserve"> PAGE </w:instrText>
                          </w:r>
                          <w:r>
                            <w:fldChar w:fldCharType="separate"/>
                          </w:r>
                          <w:r>
                            <w:rPr>
                              <w:rFonts w:ascii="Arial"/>
                            </w:rPr>
                            <w:t>2</w:t>
                          </w:r>
                          <w:r>
                            <w:fldChar w:fldCharType="end"/>
                          </w:r>
                        </w:p>
                      </w:txbxContent>
                    </wps:txbx>
                    <wps:bodyPr lIns="0" tIns="0" rIns="0" bIns="0" upright="1"/>
                  </wps:wsp>
                </a:graphicData>
              </a:graphic>
              <wp14:sizeRelH relativeFrom="page">
                <wp14:pctWidth>0</wp14:pctWidth>
              </wp14:sizeRelH>
              <wp14:sizeRelV relativeFrom="page">
                <wp14:pctHeight>0</wp14:pctHeight>
              </wp14:sizeRelV>
            </wp:anchor>
          </w:drawing>
        </mc:Choice>
        <mc:Fallback>
          <w:pict>
            <v:shapetype w14:anchorId="2131A577" id="_x0000_t202" coordsize="21600,21600" o:spt="202" path="m,l,21600r21600,l21600,xe">
              <v:stroke joinstyle="miter"/>
              <v:path gradientshapeok="t" o:connecttype="rect"/>
            </v:shapetype>
            <v:shape id="Text Box 4" o:spid="_x0000_s1026" type="#_x0000_t202" style="position:absolute;margin-left:290.1pt;margin-top:805.15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" filled="f" stroked="f">
              <v:textbox inset="0,0,0,0">
                <w:txbxContent>
                  <w:p w14:paraId="3FE1D5F1" w14:textId="77777777" w:rsidR="00000000" w:rsidRDefault="00000000">
                    <w:pPr>
                      <w:spacing w:line="232" w:lineRule="exact"/>
                      <w:ind w:left="40"/>
                      <w:rPr>
                        <w:rFonts w:ascii="Arial"/>
                      </w:rPr>
                    </w:pPr>
                    <w:r>
                      <w:fldChar w:fldCharType="begin"/>
                    </w:r>
                    <w:r>
                      <w:rPr>
                        <w:rFonts w:ascii="Arial"/>
                      </w:rPr>
                      <w:instrText xml:space="preserve"> PAGE </w:instrText>
                    </w:r>
                    <w:r>
                      <w:fldChar w:fldCharType="separate"/>
                    </w:r>
                    <w:r>
                      <w:rPr>
                        <w:rFonts w:ascii="Arial"/>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D19C5" w14:textId="77777777" w:rsidR="00000000" w:rsidRDefault="0082388D">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50BEF4F7" wp14:editId="48C8943A">
              <wp:simplePos x="0" y="0"/>
              <wp:positionH relativeFrom="page">
                <wp:posOffset>3684270</wp:posOffset>
              </wp:positionH>
              <wp:positionV relativeFrom="page">
                <wp:posOffset>10225405</wp:posOffset>
              </wp:positionV>
              <wp:extent cx="194310" cy="165735"/>
              <wp:effectExtent l="0" t="0" r="0" b="5715"/>
              <wp:wrapNone/>
              <wp:docPr id="20041499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165735"/>
                      </a:xfrm>
                      <a:prstGeom prst="rect">
                        <a:avLst/>
                      </a:prstGeom>
                      <a:noFill/>
                      <a:ln w="9525">
                        <a:noFill/>
                        <a:miter/>
                      </a:ln>
                    </wps:spPr>
                    <wps:txbx>
                      <w:txbxContent>
                        <w:p w14:paraId="0CD634E0" w14:textId="77777777" w:rsidR="00000000" w:rsidRDefault="00000000">
                          <w:pPr>
                            <w:spacing w:line="232" w:lineRule="exact"/>
                            <w:ind w:left="40"/>
                            <w:rPr>
                              <w:rFonts w:ascii="Arial"/>
                            </w:rPr>
                          </w:pPr>
                          <w:r>
                            <w:fldChar w:fldCharType="begin"/>
                          </w:r>
                          <w:r>
                            <w:rPr>
                              <w:rFonts w:ascii="Arial"/>
                            </w:rPr>
                            <w:instrText xml:space="preserve"> PAGE </w:instrText>
                          </w:r>
                          <w:r>
                            <w:fldChar w:fldCharType="separate"/>
                          </w:r>
                          <w:r>
                            <w:rPr>
                              <w:rFonts w:ascii="Arial"/>
                            </w:rPr>
                            <w:t>16</w:t>
                          </w:r>
                          <w:r>
                            <w:fldChar w:fldCharType="end"/>
                          </w:r>
                        </w:p>
                      </w:txbxContent>
                    </wps:txbx>
                    <wps:bodyPr lIns="0" tIns="0" rIns="0" bIns="0" upright="1"/>
                  </wps:wsp>
                </a:graphicData>
              </a:graphic>
              <wp14:sizeRelH relativeFrom="page">
                <wp14:pctWidth>0</wp14:pctWidth>
              </wp14:sizeRelH>
              <wp14:sizeRelV relativeFrom="page">
                <wp14:pctHeight>0</wp14:pctHeight>
              </wp14:sizeRelV>
            </wp:anchor>
          </w:drawing>
        </mc:Choice>
        <mc:Fallback>
          <w:pict>
            <v:shapetype w14:anchorId="50BEF4F7" id="_x0000_t202" coordsize="21600,21600" o:spt="202" path="m,l,21600r21600,l21600,xe">
              <v:stroke joinstyle="miter"/>
              <v:path gradientshapeok="t" o:connecttype="rect"/>
            </v:shapetype>
            <v:shape id="Text Box 5" o:spid="_x0000_s1027" type="#_x0000_t202" style="position:absolute;margin-left:290.1pt;margin-top:805.15pt;width:15.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" filled="f" stroked="f">
              <v:textbox inset="0,0,0,0">
                <w:txbxContent>
                  <w:p w14:paraId="0CD634E0" w14:textId="77777777" w:rsidR="00000000" w:rsidRDefault="00000000">
                    <w:pPr>
                      <w:spacing w:line="232" w:lineRule="exact"/>
                      <w:ind w:left="40"/>
                      <w:rPr>
                        <w:rFonts w:ascii="Arial"/>
                      </w:rPr>
                    </w:pPr>
                    <w:r>
                      <w:fldChar w:fldCharType="begin"/>
                    </w:r>
                    <w:r>
                      <w:rPr>
                        <w:rFonts w:ascii="Arial"/>
                      </w:rPr>
                      <w:instrText xml:space="preserve"> PAGE </w:instrText>
                    </w:r>
                    <w:r>
                      <w:fldChar w:fldCharType="separate"/>
                    </w:r>
                    <w:r>
                      <w:rPr>
                        <w:rFonts w:ascii="Arial"/>
                      </w:rPr>
                      <w:t>16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4B2D3" w14:textId="77777777" w:rsidR="00000000" w:rsidRDefault="0082388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1EB4F82" wp14:editId="4B561148">
              <wp:simplePos x="0" y="0"/>
              <wp:positionH relativeFrom="page">
                <wp:posOffset>3784600</wp:posOffset>
              </wp:positionH>
              <wp:positionV relativeFrom="page">
                <wp:posOffset>9416415</wp:posOffset>
              </wp:positionV>
              <wp:extent cx="203200" cy="194310"/>
              <wp:effectExtent l="0" t="0" r="0" b="0"/>
              <wp:wrapNone/>
              <wp:docPr id="199706788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E0E3C" w14:textId="77777777" w:rsidR="00000000" w:rsidRDefault="00000000">
                          <w:pPr>
                            <w:pStyle w:val="BodyText"/>
                            <w:spacing w:before="10"/>
                            <w:ind w:left="40"/>
                          </w:pPr>
                          <w:r>
                            <w:fldChar w:fldCharType="begin"/>
                          </w:r>
                          <w: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B4F82" id="_x0000_t202" coordsize="21600,21600" o:spt="202" path="m,l,21600r21600,l21600,xe">
              <v:stroke joinstyle="miter"/>
              <v:path gradientshapeok="t" o:connecttype="rect"/>
            </v:shapetype>
            <v:shape id="Text Box 6" o:spid="_x0000_s1028" type="#_x0000_t202" style="position:absolute;margin-left:298pt;margin-top:741.45pt;width:1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" filled="f" stroked="f">
              <v:textbox inset="0,0,0,0">
                <w:txbxContent>
                  <w:p w14:paraId="5F9E0E3C" w14:textId="77777777" w:rsidR="00000000" w:rsidRDefault="00000000">
                    <w:pPr>
                      <w:pStyle w:val="BodyText"/>
                      <w:spacing w:before="10"/>
                      <w:ind w:left="40"/>
                    </w:pPr>
                    <w:r>
                      <w:fldChar w:fldCharType="begin"/>
                    </w:r>
                    <w:r>
                      <w:instrText xml:space="preserve"> PAGE </w:instrText>
                    </w:r>
                    <w:r>
                      <w:fldChar w:fldCharType="separate"/>
                    </w:r>
                    <w:r>
                      <w:t>24</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singleLevel"/>
    <w:tmpl w:val="CF092B84"/>
    <w:lvl w:ilvl="0">
      <w:start w:val="1"/>
      <w:numFmt w:val="bullet"/>
      <w:lvlText w:val="•"/>
      <w:lvlJc w:val="left"/>
    </w:lvl>
  </w:abstractNum>
  <w:abstractNum w:abstractNumId="1" w15:restartNumberingAfterBreak="0">
    <w:nsid w:val="0053208E"/>
    <w:multiLevelType w:val="singleLevel"/>
    <w:tmpl w:val="0053208E"/>
    <w:lvl w:ilvl="0">
      <w:start w:val="1"/>
      <w:numFmt w:val="bullet"/>
      <w:lvlText w:val="•"/>
      <w:lvlJc w:val="left"/>
    </w:lvl>
  </w:abstractNum>
  <w:abstractNum w:abstractNumId="2" w15:restartNumberingAfterBreak="0">
    <w:nsid w:val="01AC5A23"/>
    <w:multiLevelType w:val="hybridMultilevel"/>
    <w:tmpl w:val="69D8F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7937EA"/>
    <w:multiLevelType w:val="hybridMultilevel"/>
    <w:tmpl w:val="98881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B62DF"/>
    <w:multiLevelType w:val="hybridMultilevel"/>
    <w:tmpl w:val="932EF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3376E"/>
    <w:multiLevelType w:val="hybridMultilevel"/>
    <w:tmpl w:val="55D8C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944011"/>
    <w:multiLevelType w:val="hybridMultilevel"/>
    <w:tmpl w:val="2B06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C41FD"/>
    <w:multiLevelType w:val="hybridMultilevel"/>
    <w:tmpl w:val="76F64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D727FB"/>
    <w:multiLevelType w:val="hybridMultilevel"/>
    <w:tmpl w:val="05B4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D84433"/>
    <w:multiLevelType w:val="hybridMultilevel"/>
    <w:tmpl w:val="5296B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6C01EB"/>
    <w:multiLevelType w:val="hybridMultilevel"/>
    <w:tmpl w:val="A6AE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BA2FDF"/>
    <w:multiLevelType w:val="hybridMultilevel"/>
    <w:tmpl w:val="5ADC2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143B68"/>
    <w:multiLevelType w:val="hybridMultilevel"/>
    <w:tmpl w:val="8AA8F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A9222C"/>
    <w:multiLevelType w:val="hybridMultilevel"/>
    <w:tmpl w:val="77DC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224C86"/>
    <w:multiLevelType w:val="hybridMultilevel"/>
    <w:tmpl w:val="F0FA3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59065C"/>
    <w:multiLevelType w:val="hybridMultilevel"/>
    <w:tmpl w:val="6646F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8B4DDC"/>
    <w:multiLevelType w:val="hybridMultilevel"/>
    <w:tmpl w:val="7EA4D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E0663F"/>
    <w:multiLevelType w:val="hybridMultilevel"/>
    <w:tmpl w:val="76B68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914998"/>
    <w:multiLevelType w:val="hybridMultilevel"/>
    <w:tmpl w:val="3C980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B91DDE"/>
    <w:multiLevelType w:val="hybridMultilevel"/>
    <w:tmpl w:val="1E7E3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813446"/>
    <w:multiLevelType w:val="hybridMultilevel"/>
    <w:tmpl w:val="6430E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111288"/>
    <w:multiLevelType w:val="hybridMultilevel"/>
    <w:tmpl w:val="4D369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B01513"/>
    <w:multiLevelType w:val="hybridMultilevel"/>
    <w:tmpl w:val="586CA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DE02F6"/>
    <w:multiLevelType w:val="hybridMultilevel"/>
    <w:tmpl w:val="8AA8C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A13CBB"/>
    <w:multiLevelType w:val="hybridMultilevel"/>
    <w:tmpl w:val="FF282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924714"/>
    <w:multiLevelType w:val="hybridMultilevel"/>
    <w:tmpl w:val="2D52E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B6375B"/>
    <w:multiLevelType w:val="hybridMultilevel"/>
    <w:tmpl w:val="A5BCB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D07BBE"/>
    <w:multiLevelType w:val="hybridMultilevel"/>
    <w:tmpl w:val="F216F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490FBC"/>
    <w:multiLevelType w:val="hybridMultilevel"/>
    <w:tmpl w:val="A1DA9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971A35"/>
    <w:multiLevelType w:val="hybridMultilevel"/>
    <w:tmpl w:val="18F6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613C9C"/>
    <w:multiLevelType w:val="hybridMultilevel"/>
    <w:tmpl w:val="B852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ED3792"/>
    <w:multiLevelType w:val="hybridMultilevel"/>
    <w:tmpl w:val="276A8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ADCABA"/>
    <w:multiLevelType w:val="singleLevel"/>
    <w:tmpl w:val="59ADCABA"/>
    <w:lvl w:ilvl="0">
      <w:start w:val="1"/>
      <w:numFmt w:val="bullet"/>
      <w:lvlText w:val="•"/>
      <w:lvlJc w:val="left"/>
    </w:lvl>
  </w:abstractNum>
  <w:abstractNum w:abstractNumId="33" w15:restartNumberingAfterBreak="0">
    <w:nsid w:val="5A7E5181"/>
    <w:multiLevelType w:val="hybridMultilevel"/>
    <w:tmpl w:val="EC7A9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777D25"/>
    <w:multiLevelType w:val="hybridMultilevel"/>
    <w:tmpl w:val="B48A9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CFD6F2"/>
    <w:multiLevelType w:val="multilevel"/>
    <w:tmpl w:val="5CCFD6F2"/>
    <w:lvl w:ilvl="0">
      <w:numFmt w:val="bullet"/>
      <w:lvlText w:val=""/>
      <w:lvlJc w:val="left"/>
      <w:pPr>
        <w:ind w:left="940" w:hanging="360"/>
      </w:pPr>
      <w:rPr>
        <w:rFonts w:ascii="Symbol" w:eastAsia="Symbol" w:hAnsi="Symbol" w:cs="Symbol" w:hint="default"/>
        <w:w w:val="100"/>
        <w:sz w:val="24"/>
        <w:szCs w:val="24"/>
        <w:lang w:val="en-US" w:eastAsia="en-US" w:bidi="en-US"/>
      </w:rPr>
    </w:lvl>
    <w:lvl w:ilvl="1">
      <w:numFmt w:val="bullet"/>
      <w:lvlText w:val="•"/>
      <w:lvlJc w:val="left"/>
      <w:pPr>
        <w:ind w:left="1722" w:hanging="360"/>
      </w:pPr>
      <w:rPr>
        <w:rFonts w:hint="default"/>
        <w:lang w:val="en-US" w:eastAsia="en-US" w:bidi="en-US"/>
      </w:rPr>
    </w:lvl>
    <w:lvl w:ilvl="2">
      <w:numFmt w:val="bullet"/>
      <w:lvlText w:val="•"/>
      <w:lvlJc w:val="left"/>
      <w:pPr>
        <w:ind w:left="2505" w:hanging="360"/>
      </w:pPr>
      <w:rPr>
        <w:rFonts w:hint="default"/>
        <w:lang w:val="en-US" w:eastAsia="en-US" w:bidi="en-US"/>
      </w:rPr>
    </w:lvl>
    <w:lvl w:ilvl="3">
      <w:numFmt w:val="bullet"/>
      <w:lvlText w:val="•"/>
      <w:lvlJc w:val="left"/>
      <w:pPr>
        <w:ind w:left="3287" w:hanging="360"/>
      </w:pPr>
      <w:rPr>
        <w:rFonts w:hint="default"/>
        <w:lang w:val="en-US" w:eastAsia="en-US" w:bidi="en-US"/>
      </w:rPr>
    </w:lvl>
    <w:lvl w:ilvl="4">
      <w:numFmt w:val="bullet"/>
      <w:lvlText w:val="•"/>
      <w:lvlJc w:val="left"/>
      <w:pPr>
        <w:ind w:left="4070" w:hanging="360"/>
      </w:pPr>
      <w:rPr>
        <w:rFonts w:hint="default"/>
        <w:lang w:val="en-US" w:eastAsia="en-US" w:bidi="en-US"/>
      </w:rPr>
    </w:lvl>
    <w:lvl w:ilvl="5">
      <w:numFmt w:val="bullet"/>
      <w:lvlText w:val="•"/>
      <w:lvlJc w:val="left"/>
      <w:pPr>
        <w:ind w:left="4853" w:hanging="360"/>
      </w:pPr>
      <w:rPr>
        <w:rFonts w:hint="default"/>
        <w:lang w:val="en-US" w:eastAsia="en-US" w:bidi="en-US"/>
      </w:rPr>
    </w:lvl>
    <w:lvl w:ilvl="6">
      <w:numFmt w:val="bullet"/>
      <w:lvlText w:val="•"/>
      <w:lvlJc w:val="left"/>
      <w:pPr>
        <w:ind w:left="5635" w:hanging="360"/>
      </w:pPr>
      <w:rPr>
        <w:rFonts w:hint="default"/>
        <w:lang w:val="en-US" w:eastAsia="en-US" w:bidi="en-US"/>
      </w:rPr>
    </w:lvl>
    <w:lvl w:ilvl="7">
      <w:numFmt w:val="bullet"/>
      <w:lvlText w:val="•"/>
      <w:lvlJc w:val="left"/>
      <w:pPr>
        <w:ind w:left="6418" w:hanging="360"/>
      </w:pPr>
      <w:rPr>
        <w:rFonts w:hint="default"/>
        <w:lang w:val="en-US" w:eastAsia="en-US" w:bidi="en-US"/>
      </w:rPr>
    </w:lvl>
    <w:lvl w:ilvl="8">
      <w:numFmt w:val="bullet"/>
      <w:lvlText w:val="•"/>
      <w:lvlJc w:val="left"/>
      <w:pPr>
        <w:ind w:left="7201" w:hanging="360"/>
      </w:pPr>
      <w:rPr>
        <w:rFonts w:hint="default"/>
        <w:lang w:val="en-US" w:eastAsia="en-US" w:bidi="en-US"/>
      </w:rPr>
    </w:lvl>
  </w:abstractNum>
  <w:abstractNum w:abstractNumId="36" w15:restartNumberingAfterBreak="0">
    <w:nsid w:val="60573A53"/>
    <w:multiLevelType w:val="hybridMultilevel"/>
    <w:tmpl w:val="6E60D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6F0CAF"/>
    <w:multiLevelType w:val="hybridMultilevel"/>
    <w:tmpl w:val="A6B85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B761D5"/>
    <w:multiLevelType w:val="hybridMultilevel"/>
    <w:tmpl w:val="EF7C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3172E5"/>
    <w:multiLevelType w:val="hybridMultilevel"/>
    <w:tmpl w:val="06E60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123763"/>
    <w:multiLevelType w:val="hybridMultilevel"/>
    <w:tmpl w:val="3D5E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437393"/>
    <w:multiLevelType w:val="hybridMultilevel"/>
    <w:tmpl w:val="3864B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966A0B"/>
    <w:multiLevelType w:val="hybridMultilevel"/>
    <w:tmpl w:val="DECA8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0037877">
    <w:abstractNumId w:val="35"/>
  </w:num>
  <w:num w:numId="2" w16cid:durableId="419788838">
    <w:abstractNumId w:val="1"/>
  </w:num>
  <w:num w:numId="3" w16cid:durableId="822157361">
    <w:abstractNumId w:val="0"/>
  </w:num>
  <w:num w:numId="4" w16cid:durableId="1330448638">
    <w:abstractNumId w:val="32"/>
  </w:num>
  <w:num w:numId="5" w16cid:durableId="2003584598">
    <w:abstractNumId w:val="12"/>
  </w:num>
  <w:num w:numId="6" w16cid:durableId="288973844">
    <w:abstractNumId w:val="25"/>
  </w:num>
  <w:num w:numId="7" w16cid:durableId="523059673">
    <w:abstractNumId w:val="31"/>
  </w:num>
  <w:num w:numId="8" w16cid:durableId="1697198988">
    <w:abstractNumId w:val="19"/>
  </w:num>
  <w:num w:numId="9" w16cid:durableId="881865509">
    <w:abstractNumId w:val="22"/>
  </w:num>
  <w:num w:numId="10" w16cid:durableId="1024677146">
    <w:abstractNumId w:val="34"/>
  </w:num>
  <w:num w:numId="11" w16cid:durableId="110129177">
    <w:abstractNumId w:val="29"/>
  </w:num>
  <w:num w:numId="12" w16cid:durableId="1087267168">
    <w:abstractNumId w:val="37"/>
  </w:num>
  <w:num w:numId="13" w16cid:durableId="1748453107">
    <w:abstractNumId w:val="23"/>
  </w:num>
  <w:num w:numId="14" w16cid:durableId="329404296">
    <w:abstractNumId w:val="30"/>
  </w:num>
  <w:num w:numId="15" w16cid:durableId="1573738133">
    <w:abstractNumId w:val="41"/>
  </w:num>
  <w:num w:numId="16" w16cid:durableId="1670019008">
    <w:abstractNumId w:val="17"/>
  </w:num>
  <w:num w:numId="17" w16cid:durableId="1455518288">
    <w:abstractNumId w:val="11"/>
  </w:num>
  <w:num w:numId="18" w16cid:durableId="669870860">
    <w:abstractNumId w:val="9"/>
  </w:num>
  <w:num w:numId="19" w16cid:durableId="1904296843">
    <w:abstractNumId w:val="15"/>
  </w:num>
  <w:num w:numId="20" w16cid:durableId="2071881147">
    <w:abstractNumId w:val="16"/>
  </w:num>
  <w:num w:numId="21" w16cid:durableId="107741415">
    <w:abstractNumId w:val="26"/>
  </w:num>
  <w:num w:numId="22" w16cid:durableId="1254391410">
    <w:abstractNumId w:val="7"/>
  </w:num>
  <w:num w:numId="23" w16cid:durableId="605767676">
    <w:abstractNumId w:val="38"/>
  </w:num>
  <w:num w:numId="24" w16cid:durableId="1256478878">
    <w:abstractNumId w:val="42"/>
  </w:num>
  <w:num w:numId="25" w16cid:durableId="1652054631">
    <w:abstractNumId w:val="13"/>
  </w:num>
  <w:num w:numId="26" w16cid:durableId="1603876723">
    <w:abstractNumId w:val="28"/>
  </w:num>
  <w:num w:numId="27" w16cid:durableId="120269270">
    <w:abstractNumId w:val="36"/>
  </w:num>
  <w:num w:numId="28" w16cid:durableId="751898638">
    <w:abstractNumId w:val="21"/>
  </w:num>
  <w:num w:numId="29" w16cid:durableId="419528533">
    <w:abstractNumId w:val="14"/>
  </w:num>
  <w:num w:numId="30" w16cid:durableId="802961020">
    <w:abstractNumId w:val="40"/>
  </w:num>
  <w:num w:numId="31" w16cid:durableId="2120442735">
    <w:abstractNumId w:val="18"/>
  </w:num>
  <w:num w:numId="32" w16cid:durableId="1952474446">
    <w:abstractNumId w:val="10"/>
  </w:num>
  <w:num w:numId="33" w16cid:durableId="145586837">
    <w:abstractNumId w:val="2"/>
  </w:num>
  <w:num w:numId="34" w16cid:durableId="933913">
    <w:abstractNumId w:val="6"/>
  </w:num>
  <w:num w:numId="35" w16cid:durableId="891697652">
    <w:abstractNumId w:val="27"/>
  </w:num>
  <w:num w:numId="36" w16cid:durableId="165560687">
    <w:abstractNumId w:val="24"/>
  </w:num>
  <w:num w:numId="37" w16cid:durableId="2145845872">
    <w:abstractNumId w:val="33"/>
  </w:num>
  <w:num w:numId="38" w16cid:durableId="737092289">
    <w:abstractNumId w:val="8"/>
  </w:num>
  <w:num w:numId="39" w16cid:durableId="140076312">
    <w:abstractNumId w:val="3"/>
  </w:num>
  <w:num w:numId="40" w16cid:durableId="670530524">
    <w:abstractNumId w:val="4"/>
  </w:num>
  <w:num w:numId="41" w16cid:durableId="29767292">
    <w:abstractNumId w:val="20"/>
  </w:num>
  <w:num w:numId="42" w16cid:durableId="1776369079">
    <w:abstractNumId w:val="39"/>
  </w:num>
  <w:num w:numId="43" w16cid:durableId="1717043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8D"/>
    <w:rsid w:val="000B6BD0"/>
    <w:rsid w:val="0082388D"/>
    <w:rsid w:val="00CC61AB"/>
    <w:rsid w:val="00CD5BA0"/>
    <w:rsid w:val="00EA116C"/>
    <w:rsid w:val="00F1006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40184"/>
  <w15:chartTrackingRefBased/>
  <w15:docId w15:val="{1110E565-1713-49D4-A857-DB21BFAD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2388D"/>
    <w:pPr>
      <w:widowControl w:val="0"/>
      <w:autoSpaceDE w:val="0"/>
      <w:autoSpaceDN w:val="0"/>
      <w:spacing w:after="0" w:line="240" w:lineRule="auto"/>
    </w:pPr>
    <w:rPr>
      <w:rFonts w:ascii="Times New Roman" w:eastAsia="Times New Roman" w:hAnsi="Times New Roman" w:cs="Times New Roman"/>
      <w:kern w:val="0"/>
      <w:szCs w:val="22"/>
      <w:lang w:val="en-US" w:bidi="en-US"/>
      <w14:ligatures w14:val="none"/>
    </w:rPr>
  </w:style>
  <w:style w:type="paragraph" w:styleId="Heading1">
    <w:name w:val="heading 1"/>
    <w:basedOn w:val="Normal"/>
    <w:next w:val="Normal"/>
    <w:link w:val="Heading1Char"/>
    <w:qFormat/>
    <w:rsid w:val="0082388D"/>
    <w:pPr>
      <w:ind w:left="1923"/>
      <w:jc w:val="center"/>
      <w:outlineLvl w:val="0"/>
    </w:pPr>
    <w:rPr>
      <w:b/>
      <w:bCs/>
      <w:sz w:val="32"/>
      <w:szCs w:val="32"/>
      <w:u w:val="single" w:color="000000"/>
    </w:rPr>
  </w:style>
  <w:style w:type="paragraph" w:styleId="Heading6">
    <w:name w:val="heading 6"/>
    <w:basedOn w:val="Normal"/>
    <w:next w:val="Normal"/>
    <w:link w:val="Heading6Char"/>
    <w:unhideWhenUsed/>
    <w:qFormat/>
    <w:rsid w:val="0082388D"/>
    <w:pPr>
      <w:ind w:left="2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388D"/>
    <w:rPr>
      <w:rFonts w:ascii="Times New Roman" w:eastAsia="Times New Roman" w:hAnsi="Times New Roman" w:cs="Times New Roman"/>
      <w:b/>
      <w:bCs/>
      <w:kern w:val="0"/>
      <w:sz w:val="32"/>
      <w:szCs w:val="32"/>
      <w:u w:val="single" w:color="000000"/>
      <w:lang w:val="en-US" w:bidi="en-US"/>
      <w14:ligatures w14:val="none"/>
    </w:rPr>
  </w:style>
  <w:style w:type="character" w:customStyle="1" w:styleId="Heading6Char">
    <w:name w:val="Heading 6 Char"/>
    <w:basedOn w:val="DefaultParagraphFont"/>
    <w:link w:val="Heading6"/>
    <w:rsid w:val="0082388D"/>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qFormat/>
    <w:rsid w:val="0082388D"/>
    <w:rPr>
      <w:sz w:val="24"/>
      <w:szCs w:val="24"/>
    </w:rPr>
  </w:style>
  <w:style w:type="character" w:customStyle="1" w:styleId="BodyTextChar">
    <w:name w:val="Body Text Char"/>
    <w:basedOn w:val="DefaultParagraphFont"/>
    <w:link w:val="BodyText"/>
    <w:qFormat/>
    <w:rsid w:val="0082388D"/>
    <w:rPr>
      <w:rFonts w:ascii="Times New Roman" w:eastAsia="Times New Roman" w:hAnsi="Times New Roman" w:cs="Times New Roman"/>
      <w:kern w:val="0"/>
      <w:sz w:val="24"/>
      <w:szCs w:val="24"/>
      <w:lang w:val="en-US" w:bidi="en-US"/>
      <w14:ligatures w14:val="none"/>
    </w:rPr>
  </w:style>
  <w:style w:type="paragraph" w:styleId="ListParagraph">
    <w:name w:val="List Paragraph"/>
    <w:basedOn w:val="Normal"/>
    <w:uiPriority w:val="34"/>
    <w:qFormat/>
    <w:rsid w:val="0082388D"/>
    <w:pPr>
      <w:spacing w:line="293" w:lineRule="exact"/>
      <w:ind w:left="820" w:hanging="360"/>
    </w:pPr>
  </w:style>
  <w:style w:type="paragraph" w:customStyle="1" w:styleId="ListParagraph1">
    <w:name w:val="List Paragraph1"/>
    <w:basedOn w:val="Normal"/>
    <w:uiPriority w:val="1"/>
    <w:qFormat/>
    <w:rsid w:val="0082388D"/>
    <w:pPr>
      <w:ind w:left="94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7625</Words>
  <Characters>43463</Characters>
  <Application>Microsoft Office Word</Application>
  <DocSecurity>0</DocSecurity>
  <Lines>362</Lines>
  <Paragraphs>101</Paragraphs>
  <ScaleCrop>false</ScaleCrop>
  <Company/>
  <LinksUpToDate>false</LinksUpToDate>
  <CharactersWithSpaces>50987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Patidar</dc:creator>
  <cp:keywords/>
  <dc:description/>
  <cp:lastModifiedBy>Bhupendra Patidar</cp:lastModifiedBy>
  <cp:revision>3</cp:revision>
  <dcterms:created xsi:type="dcterms:W3CDTF">2024-08-03T15:26:00Z</dcterms:created>
  <dcterms:modified xsi:type="dcterms:W3CDTF">2024-08-03T15:30:00Z</dcterms:modified>
</cp:coreProperties>
</file>